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9D40804" w14:textId="77777777" w:rsidR="00DE767B" w:rsidRDefault="00DE767B" w:rsidP="008D4647">
      <w:pPr>
        <w:pStyle w:val="divdocumentbordername"/>
        <w:spacing w:after="120"/>
        <w:rPr>
          <w:rFonts w:ascii="Palatino Linotype" w:eastAsia="Palatino Linotype" w:hAnsi="Palatino Linotype" w:cs="Palatino Linotype"/>
          <w:color w:val="404041"/>
          <w:sz w:val="12"/>
          <w:szCs w:val="22"/>
        </w:rPr>
      </w:pPr>
    </w:p>
    <w:p w14:paraId="26444AA9" w14:textId="77777777" w:rsidR="00DE767B" w:rsidRDefault="000C5250" w:rsidP="008D4647">
      <w:pPr>
        <w:pStyle w:val="divdocumentdivname"/>
        <w:spacing w:line="240" w:lineRule="auto"/>
        <w:rPr>
          <w:rFonts w:ascii="Palatino Linotype" w:eastAsia="Palatino Linotype" w:hAnsi="Palatino Linotype" w:cs="Palatino Linotype"/>
          <w:b/>
          <w:bCs/>
          <w:caps/>
          <w:sz w:val="44"/>
          <w:szCs w:val="44"/>
        </w:rPr>
      </w:pPr>
      <w:r>
        <w:rPr>
          <w:rStyle w:val="span"/>
          <w:rFonts w:ascii="Palatino Linotype" w:eastAsia="Palatino Linotype" w:hAnsi="Palatino Linotype" w:cs="Palatino Linotype"/>
          <w:b/>
          <w:bCs/>
          <w:caps/>
          <w:sz w:val="44"/>
          <w:szCs w:val="44"/>
        </w:rPr>
        <w:t>Austin Scott</w:t>
      </w:r>
    </w:p>
    <w:p w14:paraId="24F0FAA1" w14:textId="77777777" w:rsidR="00DE767B" w:rsidRDefault="000C5250">
      <w:pPr>
        <w:pStyle w:val="div"/>
        <w:spacing w:line="0" w:lineRule="atLeast"/>
        <w:rPr>
          <w:rFonts w:ascii="Palatino Linotype" w:eastAsia="Palatino Linotype" w:hAnsi="Palatino Linotype" w:cs="Palatino Linotype"/>
          <w:color w:val="404041"/>
          <w:sz w:val="0"/>
          <w:szCs w:val="0"/>
        </w:rPr>
      </w:pPr>
      <w:r>
        <w:rPr>
          <w:rFonts w:ascii="Palatino Linotype" w:eastAsia="Palatino Linotype" w:hAnsi="Palatino Linotype" w:cs="Palatino Linotype"/>
          <w:color w:val="404041"/>
          <w:sz w:val="0"/>
          <w:szCs w:val="0"/>
        </w:rPr>
        <w:t> </w:t>
      </w:r>
    </w:p>
    <w:p w14:paraId="63790F0D" w14:textId="44C25D93" w:rsidR="00ED52B4" w:rsidRPr="00173D6E" w:rsidRDefault="000C5250" w:rsidP="00173D6E">
      <w:pPr>
        <w:pStyle w:val="spanpaddedline"/>
        <w:pBdr>
          <w:bottom w:val="none" w:sz="0" w:space="6" w:color="auto"/>
        </w:pBdr>
        <w:spacing w:line="240" w:lineRule="auto"/>
        <w:rPr>
          <w:rFonts w:ascii="Palatino Linotype" w:eastAsia="Palatino Linotype" w:hAnsi="Palatino Linotype" w:cs="Palatino Linotype"/>
          <w:color w:val="00ADEF"/>
          <w:sz w:val="20"/>
          <w:szCs w:val="20"/>
        </w:rPr>
      </w:pPr>
      <w:r>
        <w:rPr>
          <w:rStyle w:val="span"/>
          <w:rFonts w:ascii="Palatino Linotype" w:eastAsia="Palatino Linotype" w:hAnsi="Palatino Linotype" w:cs="Palatino Linotype"/>
          <w:caps/>
          <w:color w:val="808284"/>
          <w:sz w:val="20"/>
          <w:szCs w:val="20"/>
        </w:rPr>
        <w:t>19211 SE 342nd St, Auburn, WA 98092</w:t>
      </w:r>
      <w:r w:rsidR="004B4CCC">
        <w:rPr>
          <w:rStyle w:val="span"/>
          <w:rFonts w:ascii="Palatino Linotype" w:eastAsia="Palatino Linotype" w:hAnsi="Palatino Linotype" w:cs="Palatino Linotype"/>
          <w:caps/>
          <w:color w:val="808284"/>
          <w:sz w:val="20"/>
          <w:szCs w:val="20"/>
        </w:rPr>
        <w:tab/>
      </w:r>
      <w:r w:rsidR="004B4CCC">
        <w:rPr>
          <w:rStyle w:val="span"/>
          <w:rFonts w:ascii="Palatino Linotype" w:eastAsia="Palatino Linotype" w:hAnsi="Palatino Linotype" w:cs="Palatino Linotype"/>
          <w:caps/>
          <w:color w:val="808284"/>
          <w:sz w:val="20"/>
          <w:szCs w:val="20"/>
        </w:rPr>
        <w:tab/>
      </w:r>
      <w:r>
        <w:rPr>
          <w:rStyle w:val="span"/>
          <w:rFonts w:ascii="Palatino Linotype" w:eastAsia="Palatino Linotype" w:hAnsi="Palatino Linotype" w:cs="Palatino Linotype"/>
          <w:caps/>
          <w:color w:val="808284"/>
          <w:sz w:val="20"/>
          <w:szCs w:val="20"/>
        </w:rPr>
        <w:t>(719) 439-0955</w:t>
      </w:r>
      <w:r>
        <w:rPr>
          <w:rFonts w:ascii="Palatino Linotype" w:eastAsia="Palatino Linotype" w:hAnsi="Palatino Linotype" w:cs="Palatino Linotype"/>
          <w:caps/>
          <w:color w:val="808284"/>
          <w:sz w:val="20"/>
          <w:szCs w:val="20"/>
        </w:rPr>
        <w:t xml:space="preserve"> </w:t>
      </w:r>
      <w:r>
        <w:rPr>
          <w:rStyle w:val="span"/>
          <w:rFonts w:ascii="Palatino Linotype" w:eastAsia="Palatino Linotype" w:hAnsi="Palatino Linotype" w:cs="Palatino Linotype"/>
          <w:caps/>
          <w:color w:val="808284"/>
          <w:sz w:val="20"/>
          <w:szCs w:val="20"/>
        </w:rPr>
        <w:t xml:space="preserve">| </w:t>
      </w:r>
      <w:hyperlink r:id="rId4" w:history="1">
        <w:r w:rsidR="0088144F" w:rsidRPr="00815123">
          <w:rPr>
            <w:rStyle w:val="Hyperlink"/>
            <w:rFonts w:ascii="Palatino Linotype" w:eastAsia="Palatino Linotype" w:hAnsi="Palatino Linotype" w:cs="Palatino Linotype"/>
            <w:sz w:val="20"/>
            <w:szCs w:val="20"/>
          </w:rPr>
          <w:t>austin.l.scott75@outlook.com</w:t>
        </w:r>
      </w:hyperlink>
      <w:r w:rsidR="00ED52B4">
        <w:rPr>
          <w:rStyle w:val="spanemail"/>
          <w:rFonts w:ascii="Palatino Linotype" w:eastAsia="Palatino Linotype" w:hAnsi="Palatino Linotype" w:cs="Palatino Linotype"/>
          <w:sz w:val="20"/>
          <w:szCs w:val="20"/>
        </w:rPr>
        <w:t xml:space="preserve"> </w:t>
      </w:r>
    </w:p>
    <w:p w14:paraId="36434003" w14:textId="77777777" w:rsidR="00DE767B" w:rsidRDefault="000C5250" w:rsidP="008D4647">
      <w:pPr>
        <w:pStyle w:val="divdocumentdivsectiontitle"/>
        <w:pBdr>
          <w:top w:val="single" w:sz="8" w:space="0" w:color="B2B0BF"/>
        </w:pBdr>
        <w:spacing w:before="120"/>
        <w:rPr>
          <w:rFonts w:ascii="Palatino Linotype" w:eastAsia="Palatino Linotype" w:hAnsi="Palatino Linotype" w:cs="Palatino Linotype"/>
          <w:b/>
          <w:bCs/>
          <w:i/>
          <w:iCs/>
          <w:caps/>
          <w:color w:val="404041"/>
        </w:rPr>
      </w:pPr>
      <w:r>
        <w:rPr>
          <w:rFonts w:ascii="Palatino Linotype" w:eastAsia="Palatino Linotype" w:hAnsi="Palatino Linotype" w:cs="Palatino Linotype"/>
          <w:b/>
          <w:bCs/>
          <w:i/>
          <w:iCs/>
          <w:caps/>
          <w:color w:val="404041"/>
        </w:rPr>
        <w:t>Professional Summary</w:t>
      </w:r>
    </w:p>
    <w:p w14:paraId="4CFB8835" w14:textId="01BB2692" w:rsidR="00DE767B" w:rsidRPr="00F41EE1" w:rsidRDefault="0065178F">
      <w:pPr>
        <w:pStyle w:val="p"/>
        <w:spacing w:line="340" w:lineRule="atLeast"/>
        <w:rPr>
          <w:rFonts w:ascii="Palatino Linotype" w:eastAsia="Palatino Linotype" w:hAnsi="Palatino Linotype" w:cs="Palatino Linotype"/>
          <w:bCs/>
          <w:color w:val="404041"/>
        </w:rPr>
      </w:pPr>
      <w:r w:rsidRPr="00F41EE1">
        <w:rPr>
          <w:rFonts w:ascii="Palatino Linotype" w:eastAsia="Palatino Linotype" w:hAnsi="Palatino Linotype" w:cs="Palatino Linotype"/>
          <w:bCs/>
          <w:color w:val="404041"/>
        </w:rPr>
        <w:t>F</w:t>
      </w:r>
      <w:r w:rsidR="000C5250" w:rsidRPr="00F41EE1">
        <w:rPr>
          <w:rFonts w:ascii="Palatino Linotype" w:eastAsia="Palatino Linotype" w:hAnsi="Palatino Linotype" w:cs="Palatino Linotype"/>
          <w:bCs/>
          <w:color w:val="404041"/>
        </w:rPr>
        <w:t>ull time student at the University of Washington</w:t>
      </w:r>
      <w:r w:rsidRPr="00F41EE1">
        <w:rPr>
          <w:rFonts w:ascii="Palatino Linotype" w:eastAsia="Palatino Linotype" w:hAnsi="Palatino Linotype" w:cs="Palatino Linotype"/>
          <w:bCs/>
          <w:color w:val="404041"/>
        </w:rPr>
        <w:t xml:space="preserve"> </w:t>
      </w:r>
      <w:r w:rsidR="004B4CCC">
        <w:rPr>
          <w:rFonts w:ascii="Palatino Linotype" w:eastAsia="Palatino Linotype" w:hAnsi="Palatino Linotype" w:cs="Palatino Linotype"/>
          <w:bCs/>
          <w:color w:val="404041"/>
        </w:rPr>
        <w:t>pursuing a BS in</w:t>
      </w:r>
      <w:r w:rsidR="0013785F">
        <w:rPr>
          <w:rFonts w:ascii="Palatino Linotype" w:eastAsia="Palatino Linotype" w:hAnsi="Palatino Linotype" w:cs="Palatino Linotype"/>
          <w:bCs/>
          <w:color w:val="404041"/>
        </w:rPr>
        <w:t xml:space="preserve"> </w:t>
      </w:r>
      <w:r w:rsidRPr="00F41EE1">
        <w:rPr>
          <w:rFonts w:ascii="Palatino Linotype" w:eastAsia="Palatino Linotype" w:hAnsi="Palatino Linotype" w:cs="Palatino Linotype"/>
          <w:bCs/>
          <w:color w:val="404041"/>
        </w:rPr>
        <w:t xml:space="preserve">Computer Science.  My immediate goal is </w:t>
      </w:r>
      <w:r w:rsidR="000C5250" w:rsidRPr="00F41EE1">
        <w:rPr>
          <w:rFonts w:ascii="Palatino Linotype" w:eastAsia="Palatino Linotype" w:hAnsi="Palatino Linotype" w:cs="Palatino Linotype"/>
          <w:bCs/>
          <w:color w:val="404041"/>
        </w:rPr>
        <w:t xml:space="preserve">to </w:t>
      </w:r>
      <w:r w:rsidR="00274E1C">
        <w:rPr>
          <w:rFonts w:ascii="Palatino Linotype" w:eastAsia="Palatino Linotype" w:hAnsi="Palatino Linotype" w:cs="Palatino Linotype"/>
          <w:bCs/>
          <w:color w:val="404041"/>
        </w:rPr>
        <w:t xml:space="preserve">be selected for a rewarding </w:t>
      </w:r>
      <w:r w:rsidR="0088144F">
        <w:rPr>
          <w:rFonts w:ascii="Palatino Linotype" w:eastAsia="Palatino Linotype" w:hAnsi="Palatino Linotype" w:cs="Palatino Linotype"/>
          <w:bCs/>
          <w:color w:val="404041"/>
        </w:rPr>
        <w:t>full-time</w:t>
      </w:r>
      <w:r w:rsidR="004B4CCC">
        <w:rPr>
          <w:rFonts w:ascii="Palatino Linotype" w:eastAsia="Palatino Linotype" w:hAnsi="Palatino Linotype" w:cs="Palatino Linotype"/>
          <w:bCs/>
          <w:color w:val="404041"/>
        </w:rPr>
        <w:t xml:space="preserve"> </w:t>
      </w:r>
      <w:r w:rsidR="0013785F">
        <w:rPr>
          <w:rFonts w:ascii="Palatino Linotype" w:eastAsia="Palatino Linotype" w:hAnsi="Palatino Linotype" w:cs="Palatino Linotype"/>
          <w:bCs/>
          <w:color w:val="404041"/>
        </w:rPr>
        <w:t>job</w:t>
      </w:r>
      <w:r w:rsidR="000C5250" w:rsidRPr="00F41EE1">
        <w:rPr>
          <w:rFonts w:ascii="Palatino Linotype" w:eastAsia="Palatino Linotype" w:hAnsi="Palatino Linotype" w:cs="Palatino Linotype"/>
          <w:bCs/>
          <w:color w:val="404041"/>
        </w:rPr>
        <w:t xml:space="preserve"> that </w:t>
      </w:r>
      <w:r w:rsidRPr="00F41EE1">
        <w:rPr>
          <w:rFonts w:ascii="Palatino Linotype" w:eastAsia="Palatino Linotype" w:hAnsi="Palatino Linotype" w:cs="Palatino Linotype"/>
          <w:bCs/>
          <w:color w:val="404041"/>
        </w:rPr>
        <w:t xml:space="preserve">utilizes and builds on my </w:t>
      </w:r>
      <w:r w:rsidR="004B4CCC">
        <w:rPr>
          <w:rFonts w:ascii="Palatino Linotype" w:eastAsia="Palatino Linotype" w:hAnsi="Palatino Linotype" w:cs="Palatino Linotype"/>
          <w:bCs/>
          <w:color w:val="404041"/>
        </w:rPr>
        <w:t xml:space="preserve">strong work ethic combined with the technical expertise </w:t>
      </w:r>
      <w:r w:rsidRPr="00F41EE1">
        <w:rPr>
          <w:rFonts w:ascii="Palatino Linotype" w:eastAsia="Palatino Linotype" w:hAnsi="Palatino Linotype" w:cs="Palatino Linotype"/>
          <w:bCs/>
          <w:color w:val="404041"/>
        </w:rPr>
        <w:t>gained from</w:t>
      </w:r>
      <w:r w:rsidR="004B4CCC">
        <w:rPr>
          <w:rFonts w:ascii="Palatino Linotype" w:eastAsia="Palatino Linotype" w:hAnsi="Palatino Linotype" w:cs="Palatino Linotype"/>
          <w:bCs/>
          <w:color w:val="404041"/>
        </w:rPr>
        <w:t xml:space="preserve"> curriculum</w:t>
      </w:r>
      <w:r w:rsidR="00EB4DC0">
        <w:rPr>
          <w:rFonts w:ascii="Palatino Linotype" w:eastAsia="Palatino Linotype" w:hAnsi="Palatino Linotype" w:cs="Palatino Linotype"/>
          <w:bCs/>
          <w:color w:val="404041"/>
        </w:rPr>
        <w:t xml:space="preserve"> items I have completed.  </w:t>
      </w:r>
    </w:p>
    <w:p w14:paraId="68A54047" w14:textId="77777777" w:rsidR="00DE767B" w:rsidRDefault="000C5250" w:rsidP="008D4647">
      <w:pPr>
        <w:pStyle w:val="divdocumentdivsectiontitle"/>
        <w:pBdr>
          <w:top w:val="single" w:sz="8" w:space="0" w:color="B2B0BF"/>
        </w:pBdr>
        <w:spacing w:before="120"/>
        <w:rPr>
          <w:rFonts w:ascii="Palatino Linotype" w:eastAsia="Palatino Linotype" w:hAnsi="Palatino Linotype" w:cs="Palatino Linotype"/>
          <w:b/>
          <w:bCs/>
          <w:i/>
          <w:iCs/>
          <w:caps/>
          <w:color w:val="404041"/>
        </w:rPr>
      </w:pPr>
      <w:r>
        <w:rPr>
          <w:rFonts w:ascii="Palatino Linotype" w:eastAsia="Palatino Linotype" w:hAnsi="Palatino Linotype" w:cs="Palatino Linotype"/>
          <w:b/>
          <w:bCs/>
          <w:i/>
          <w:iCs/>
          <w:caps/>
          <w:color w:val="404041"/>
        </w:rPr>
        <w:t>Skills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10530"/>
      </w:tblGrid>
      <w:tr w:rsidR="0065178F" w14:paraId="5D932F79" w14:textId="77777777" w:rsidTr="0065178F">
        <w:tc>
          <w:tcPr>
            <w:tcW w:w="10530" w:type="dxa"/>
            <w:tcMar>
              <w:top w:w="5" w:type="dxa"/>
              <w:left w:w="5" w:type="dxa"/>
              <w:bottom w:w="5" w:type="dxa"/>
              <w:right w:w="5" w:type="dxa"/>
            </w:tcMar>
          </w:tcPr>
          <w:p w14:paraId="269FDAA2" w14:textId="5F69AA64" w:rsidR="0065178F" w:rsidRDefault="0065178F" w:rsidP="0031496A">
            <w:pPr>
              <w:pStyle w:val="p"/>
              <w:spacing w:line="340" w:lineRule="atLeast"/>
              <w:rPr>
                <w:rFonts w:ascii="Palatino Linotype" w:eastAsia="Palatino Linotype" w:hAnsi="Palatino Linotype" w:cs="Palatino Linotype"/>
                <w:color w:val="404041"/>
                <w:sz w:val="22"/>
                <w:szCs w:val="22"/>
              </w:rPr>
            </w:pPr>
            <w:r>
              <w:rPr>
                <w:rFonts w:ascii="Palatino Linotype" w:eastAsia="Palatino Linotype" w:hAnsi="Palatino Linotype" w:cs="Palatino Linotype"/>
                <w:color w:val="404041"/>
                <w:sz w:val="22"/>
                <w:szCs w:val="22"/>
              </w:rPr>
              <w:t xml:space="preserve">Skills include: Python, </w:t>
            </w:r>
            <w:r w:rsidR="00DE0BB3">
              <w:rPr>
                <w:rFonts w:ascii="Palatino Linotype" w:eastAsia="Palatino Linotype" w:hAnsi="Palatino Linotype" w:cs="Palatino Linotype"/>
                <w:color w:val="404041"/>
                <w:sz w:val="22"/>
                <w:szCs w:val="22"/>
              </w:rPr>
              <w:t>J</w:t>
            </w:r>
            <w:r>
              <w:rPr>
                <w:rFonts w:ascii="Palatino Linotype" w:eastAsia="Palatino Linotype" w:hAnsi="Palatino Linotype" w:cs="Palatino Linotype"/>
                <w:color w:val="404041"/>
                <w:sz w:val="22"/>
                <w:szCs w:val="22"/>
              </w:rPr>
              <w:t xml:space="preserve">ava, </w:t>
            </w:r>
            <w:r w:rsidR="0013785F">
              <w:rPr>
                <w:rFonts w:ascii="Palatino Linotype" w:eastAsia="Palatino Linotype" w:hAnsi="Palatino Linotype" w:cs="Palatino Linotype"/>
                <w:color w:val="404041"/>
                <w:sz w:val="22"/>
                <w:szCs w:val="22"/>
              </w:rPr>
              <w:t xml:space="preserve">HTML, </w:t>
            </w:r>
            <w:r w:rsidR="0088144F">
              <w:rPr>
                <w:rFonts w:ascii="Palatino Linotype" w:eastAsia="Palatino Linotype" w:hAnsi="Palatino Linotype" w:cs="Palatino Linotype"/>
                <w:color w:val="404041"/>
                <w:sz w:val="22"/>
                <w:szCs w:val="22"/>
              </w:rPr>
              <w:t xml:space="preserve">C, </w:t>
            </w:r>
            <w:r w:rsidR="00467D48">
              <w:rPr>
                <w:rFonts w:ascii="Palatino Linotype" w:eastAsia="Palatino Linotype" w:hAnsi="Palatino Linotype" w:cs="Palatino Linotype"/>
                <w:color w:val="404041"/>
                <w:sz w:val="22"/>
                <w:szCs w:val="22"/>
              </w:rPr>
              <w:t xml:space="preserve">CSS, </w:t>
            </w:r>
            <w:r w:rsidR="0088144F">
              <w:rPr>
                <w:rFonts w:ascii="Palatino Linotype" w:eastAsia="Palatino Linotype" w:hAnsi="Palatino Linotype" w:cs="Palatino Linotype"/>
                <w:color w:val="404041"/>
                <w:sz w:val="22"/>
                <w:szCs w:val="22"/>
              </w:rPr>
              <w:t xml:space="preserve">JavaScript, SQL, </w:t>
            </w:r>
            <w:r>
              <w:rPr>
                <w:rFonts w:ascii="Palatino Linotype" w:eastAsia="Palatino Linotype" w:hAnsi="Palatino Linotype" w:cs="Palatino Linotype"/>
                <w:color w:val="404041"/>
                <w:sz w:val="22"/>
                <w:szCs w:val="22"/>
              </w:rPr>
              <w:t>proficient in Microsoft Office products, leadership/influencing, quick and adaptive learner, attention to detail, and problem solving.</w:t>
            </w:r>
          </w:p>
        </w:tc>
      </w:tr>
    </w:tbl>
    <w:p w14:paraId="72911EC1" w14:textId="77777777" w:rsidR="00DE767B" w:rsidRDefault="000C5250" w:rsidP="008D4647">
      <w:pPr>
        <w:pStyle w:val="divdocumentdivsectiontitle"/>
        <w:pBdr>
          <w:top w:val="single" w:sz="8" w:space="0" w:color="B2B0BF"/>
        </w:pBdr>
        <w:spacing w:line="240" w:lineRule="auto"/>
        <w:rPr>
          <w:rFonts w:ascii="Palatino Linotype" w:eastAsia="Palatino Linotype" w:hAnsi="Palatino Linotype" w:cs="Palatino Linotype"/>
          <w:b/>
          <w:bCs/>
          <w:i/>
          <w:iCs/>
          <w:caps/>
          <w:color w:val="404041"/>
        </w:rPr>
      </w:pPr>
      <w:r>
        <w:rPr>
          <w:rFonts w:ascii="Palatino Linotype" w:eastAsia="Palatino Linotype" w:hAnsi="Palatino Linotype" w:cs="Palatino Linotype"/>
          <w:b/>
          <w:bCs/>
          <w:i/>
          <w:iCs/>
          <w:caps/>
          <w:color w:val="404041"/>
        </w:rPr>
        <w:t>Education</w:t>
      </w:r>
    </w:p>
    <w:p w14:paraId="4455BE3C" w14:textId="77777777" w:rsidR="00DE767B" w:rsidRPr="00EA1F0C" w:rsidRDefault="000C5250" w:rsidP="008D4647">
      <w:pPr>
        <w:pStyle w:val="divdocumentsinglecolumn"/>
        <w:spacing w:before="120" w:line="240" w:lineRule="auto"/>
        <w:rPr>
          <w:rFonts w:ascii="Palatino Linotype" w:eastAsia="Palatino Linotype" w:hAnsi="Palatino Linotype" w:cs="Palatino Linotype"/>
          <w:iCs/>
          <w:color w:val="C3C3C3"/>
          <w:sz w:val="22"/>
          <w:szCs w:val="22"/>
        </w:rPr>
      </w:pPr>
      <w:r w:rsidRPr="00EA1F0C">
        <w:rPr>
          <w:rStyle w:val="divdocumentspancompanyname"/>
          <w:rFonts w:eastAsia="Palatino Linotype"/>
          <w:b/>
          <w:bCs/>
          <w:caps/>
          <w:sz w:val="22"/>
          <w:szCs w:val="22"/>
        </w:rPr>
        <w:t xml:space="preserve">University Of </w:t>
      </w:r>
      <w:r w:rsidRPr="00EA1F0C">
        <w:rPr>
          <w:rStyle w:val="divdocumentspancompanyname"/>
          <w:rFonts w:ascii="Palatino Linotype" w:eastAsia="Palatino Linotype" w:hAnsi="Palatino Linotype"/>
          <w:b/>
          <w:bCs/>
          <w:caps/>
          <w:sz w:val="22"/>
          <w:szCs w:val="22"/>
        </w:rPr>
        <w:t>Washing</w:t>
      </w:r>
      <w:r w:rsidR="00F41EE1" w:rsidRPr="00EA1F0C">
        <w:rPr>
          <w:rStyle w:val="divdocumentspancompanyname"/>
          <w:rFonts w:ascii="Palatino Linotype" w:eastAsia="Palatino Linotype" w:hAnsi="Palatino Linotype"/>
          <w:b/>
          <w:bCs/>
          <w:caps/>
          <w:sz w:val="22"/>
          <w:szCs w:val="22"/>
        </w:rPr>
        <w:t>to</w:t>
      </w:r>
      <w:r w:rsidRPr="00EA1F0C">
        <w:rPr>
          <w:rStyle w:val="divdocumentspancompanyname"/>
          <w:rFonts w:ascii="Palatino Linotype" w:eastAsia="Palatino Linotype" w:hAnsi="Palatino Linotype"/>
          <w:b/>
          <w:bCs/>
          <w:caps/>
          <w:sz w:val="22"/>
          <w:szCs w:val="22"/>
        </w:rPr>
        <w:t>n</w:t>
      </w:r>
      <w:r w:rsidR="00EB4DC0" w:rsidRPr="00EA1F0C">
        <w:rPr>
          <w:rStyle w:val="span"/>
          <w:rFonts w:ascii="Palatino Linotype" w:eastAsia="Palatino Linotype" w:hAnsi="Palatino Linotype" w:cs="Palatino Linotype"/>
          <w:color w:val="404041"/>
          <w:sz w:val="22"/>
          <w:szCs w:val="22"/>
        </w:rPr>
        <w:t>:</w:t>
      </w:r>
      <w:r w:rsidR="00F41EE1" w:rsidRPr="00EA1F0C">
        <w:rPr>
          <w:rStyle w:val="span"/>
          <w:rFonts w:ascii="Palatino Linotype" w:eastAsia="Palatino Linotype" w:hAnsi="Palatino Linotype" w:cs="Palatino Linotype"/>
          <w:color w:val="404041"/>
          <w:sz w:val="22"/>
          <w:szCs w:val="22"/>
        </w:rPr>
        <w:t xml:space="preserve"> </w:t>
      </w:r>
      <w:r w:rsidR="0013785F" w:rsidRPr="00EA1F0C">
        <w:rPr>
          <w:rStyle w:val="span"/>
          <w:rFonts w:ascii="Palatino Linotype" w:eastAsia="Palatino Linotype" w:hAnsi="Palatino Linotype" w:cs="Palatino Linotype"/>
          <w:color w:val="404041"/>
          <w:sz w:val="22"/>
          <w:szCs w:val="22"/>
        </w:rPr>
        <w:t>Junior in</w:t>
      </w:r>
      <w:r w:rsidR="00C00719" w:rsidRPr="00EA1F0C">
        <w:rPr>
          <w:rStyle w:val="span"/>
          <w:rFonts w:ascii="Palatino Linotype" w:eastAsia="Palatino Linotype" w:hAnsi="Palatino Linotype" w:cs="Palatino Linotype"/>
          <w:color w:val="404041"/>
          <w:sz w:val="22"/>
          <w:szCs w:val="22"/>
        </w:rPr>
        <w:t xml:space="preserve"> BS Computer Science</w:t>
      </w:r>
      <w:r w:rsidR="0013785F" w:rsidRPr="00EA1F0C">
        <w:rPr>
          <w:rStyle w:val="span"/>
          <w:rFonts w:ascii="Palatino Linotype" w:eastAsia="Palatino Linotype" w:hAnsi="Palatino Linotype" w:cs="Palatino Linotype"/>
          <w:color w:val="404041"/>
          <w:sz w:val="22"/>
          <w:szCs w:val="22"/>
        </w:rPr>
        <w:t xml:space="preserve"> program</w:t>
      </w:r>
      <w:r w:rsidR="00F41EE1" w:rsidRPr="00EA1F0C">
        <w:rPr>
          <w:rStyle w:val="span"/>
          <w:rFonts w:ascii="Palatino Linotype" w:eastAsia="Palatino Linotype" w:hAnsi="Palatino Linotype" w:cs="Palatino Linotype"/>
          <w:color w:val="404041"/>
          <w:sz w:val="22"/>
          <w:szCs w:val="22"/>
        </w:rPr>
        <w:t xml:space="preserve">.  </w:t>
      </w:r>
      <w:r w:rsidRPr="00EA1F0C">
        <w:rPr>
          <w:rStyle w:val="span"/>
          <w:rFonts w:ascii="Palatino Linotype" w:eastAsia="Palatino Linotype" w:hAnsi="Palatino Linotype" w:cs="Palatino Linotype"/>
          <w:iCs/>
          <w:color w:val="C3C3C3"/>
          <w:sz w:val="22"/>
          <w:szCs w:val="22"/>
        </w:rPr>
        <w:t>2021</w:t>
      </w:r>
    </w:p>
    <w:p w14:paraId="286FE1D5" w14:textId="08C10FDD" w:rsidR="00C00719" w:rsidRDefault="0031496A">
      <w:pPr>
        <w:pStyle w:val="p"/>
        <w:spacing w:line="340" w:lineRule="atLeast"/>
        <w:rPr>
          <w:rStyle w:val="span"/>
          <w:rFonts w:ascii="Palatino Linotype" w:eastAsia="Palatino Linotype" w:hAnsi="Palatino Linotype" w:cs="Palatino Linotype"/>
          <w:color w:val="404041"/>
          <w:sz w:val="22"/>
          <w:szCs w:val="22"/>
        </w:rPr>
      </w:pPr>
      <w:r w:rsidRPr="00207948">
        <w:rPr>
          <w:rStyle w:val="span"/>
          <w:rFonts w:ascii="Palatino Linotype" w:eastAsia="Palatino Linotype" w:hAnsi="Palatino Linotype" w:cs="Palatino Linotype"/>
          <w:b/>
          <w:color w:val="404041"/>
          <w:sz w:val="22"/>
          <w:szCs w:val="22"/>
        </w:rPr>
        <w:t>Courses completed</w:t>
      </w:r>
      <w:r w:rsidR="006A3D20">
        <w:rPr>
          <w:rStyle w:val="span"/>
          <w:rFonts w:ascii="Palatino Linotype" w:eastAsia="Palatino Linotype" w:hAnsi="Palatino Linotype" w:cs="Palatino Linotype"/>
          <w:color w:val="404041"/>
          <w:sz w:val="22"/>
          <w:szCs w:val="22"/>
        </w:rPr>
        <w:t xml:space="preserve">: Calculus 1-3, Matrix </w:t>
      </w:r>
      <w:r w:rsidR="000C5250">
        <w:rPr>
          <w:rStyle w:val="span"/>
          <w:rFonts w:ascii="Palatino Linotype" w:eastAsia="Palatino Linotype" w:hAnsi="Palatino Linotype" w:cs="Palatino Linotype"/>
          <w:color w:val="404041"/>
          <w:sz w:val="22"/>
          <w:szCs w:val="22"/>
        </w:rPr>
        <w:t>Algebra</w:t>
      </w:r>
      <w:r w:rsidR="006A3D20">
        <w:rPr>
          <w:rStyle w:val="span"/>
          <w:rFonts w:ascii="Palatino Linotype" w:eastAsia="Palatino Linotype" w:hAnsi="Palatino Linotype" w:cs="Palatino Linotype"/>
          <w:color w:val="404041"/>
          <w:sz w:val="22"/>
          <w:szCs w:val="22"/>
        </w:rPr>
        <w:t xml:space="preserve"> w</w:t>
      </w:r>
      <w:r w:rsidR="00EB4DC0">
        <w:rPr>
          <w:rStyle w:val="span"/>
          <w:rFonts w:ascii="Palatino Linotype" w:eastAsia="Palatino Linotype" w:hAnsi="Palatino Linotype" w:cs="Palatino Linotype"/>
          <w:color w:val="404041"/>
          <w:sz w:val="22"/>
          <w:szCs w:val="22"/>
        </w:rPr>
        <w:t>/</w:t>
      </w:r>
      <w:r w:rsidR="006A3D20">
        <w:rPr>
          <w:rStyle w:val="span"/>
          <w:rFonts w:ascii="Palatino Linotype" w:eastAsia="Palatino Linotype" w:hAnsi="Palatino Linotype" w:cs="Palatino Linotype"/>
          <w:color w:val="404041"/>
          <w:sz w:val="22"/>
          <w:szCs w:val="22"/>
        </w:rPr>
        <w:t>Applications</w:t>
      </w:r>
      <w:r w:rsidR="000C5250">
        <w:rPr>
          <w:rStyle w:val="span"/>
          <w:rFonts w:ascii="Palatino Linotype" w:eastAsia="Palatino Linotype" w:hAnsi="Palatino Linotype" w:cs="Palatino Linotype"/>
          <w:color w:val="404041"/>
          <w:sz w:val="22"/>
          <w:szCs w:val="22"/>
        </w:rPr>
        <w:t>, Physics, Python</w:t>
      </w:r>
      <w:r w:rsidR="00C00719">
        <w:rPr>
          <w:rStyle w:val="span"/>
          <w:rFonts w:ascii="Palatino Linotype" w:eastAsia="Palatino Linotype" w:hAnsi="Palatino Linotype" w:cs="Palatino Linotype"/>
          <w:color w:val="404041"/>
          <w:sz w:val="22"/>
          <w:szCs w:val="22"/>
        </w:rPr>
        <w:t xml:space="preserve">, </w:t>
      </w:r>
      <w:r w:rsidR="001D7B36">
        <w:rPr>
          <w:rStyle w:val="span"/>
          <w:rFonts w:ascii="Palatino Linotype" w:eastAsia="Palatino Linotype" w:hAnsi="Palatino Linotype" w:cs="Palatino Linotype"/>
          <w:color w:val="404041"/>
          <w:sz w:val="22"/>
          <w:szCs w:val="22"/>
        </w:rPr>
        <w:t xml:space="preserve">Differential Equations, </w:t>
      </w:r>
      <w:r w:rsidR="00DE0BB3">
        <w:rPr>
          <w:rStyle w:val="span"/>
          <w:rFonts w:ascii="Palatino Linotype" w:eastAsia="Palatino Linotype" w:hAnsi="Palatino Linotype" w:cs="Palatino Linotype"/>
          <w:color w:val="404041"/>
          <w:sz w:val="22"/>
          <w:szCs w:val="22"/>
        </w:rPr>
        <w:t>J</w:t>
      </w:r>
      <w:r w:rsidR="001D7B36">
        <w:rPr>
          <w:rStyle w:val="span"/>
          <w:rFonts w:ascii="Palatino Linotype" w:eastAsia="Palatino Linotype" w:hAnsi="Palatino Linotype" w:cs="Palatino Linotype"/>
          <w:color w:val="404041"/>
          <w:sz w:val="22"/>
          <w:szCs w:val="22"/>
        </w:rPr>
        <w:t xml:space="preserve">ava, </w:t>
      </w:r>
      <w:r w:rsidR="00A83CED">
        <w:rPr>
          <w:rStyle w:val="span"/>
          <w:rFonts w:ascii="Palatino Linotype" w:eastAsia="Palatino Linotype" w:hAnsi="Palatino Linotype" w:cs="Palatino Linotype"/>
          <w:color w:val="404041"/>
          <w:sz w:val="22"/>
          <w:szCs w:val="22"/>
        </w:rPr>
        <w:t>Computer Science Pri</w:t>
      </w:r>
      <w:r w:rsidR="00EB4DC0">
        <w:rPr>
          <w:rStyle w:val="span"/>
          <w:rFonts w:ascii="Palatino Linotype" w:eastAsia="Palatino Linotype" w:hAnsi="Palatino Linotype" w:cs="Palatino Linotype"/>
          <w:color w:val="404041"/>
          <w:sz w:val="22"/>
          <w:szCs w:val="22"/>
        </w:rPr>
        <w:t>n</w:t>
      </w:r>
      <w:r w:rsidR="00A83CED">
        <w:rPr>
          <w:rStyle w:val="span"/>
          <w:rFonts w:ascii="Palatino Linotype" w:eastAsia="Palatino Linotype" w:hAnsi="Palatino Linotype" w:cs="Palatino Linotype"/>
          <w:color w:val="404041"/>
          <w:sz w:val="22"/>
          <w:szCs w:val="22"/>
        </w:rPr>
        <w:t xml:space="preserve">ciples, </w:t>
      </w:r>
      <w:r w:rsidR="006D6B7C">
        <w:rPr>
          <w:rStyle w:val="span"/>
          <w:rFonts w:ascii="Palatino Linotype" w:eastAsia="Palatino Linotype" w:hAnsi="Palatino Linotype" w:cs="Palatino Linotype"/>
          <w:color w:val="404041"/>
          <w:sz w:val="22"/>
          <w:szCs w:val="22"/>
        </w:rPr>
        <w:t>Programming Practicum, and Discrete Structures</w:t>
      </w:r>
      <w:r w:rsidR="0088144F">
        <w:rPr>
          <w:rStyle w:val="span"/>
          <w:rFonts w:ascii="Palatino Linotype" w:eastAsia="Palatino Linotype" w:hAnsi="Palatino Linotype" w:cs="Palatino Linotype"/>
          <w:color w:val="404041"/>
          <w:sz w:val="22"/>
          <w:szCs w:val="22"/>
        </w:rPr>
        <w:t>,</w:t>
      </w:r>
      <w:r w:rsidR="0088144F" w:rsidRPr="0088144F">
        <w:rPr>
          <w:rStyle w:val="span"/>
          <w:rFonts w:ascii="Palatino Linotype" w:eastAsia="Palatino Linotype" w:hAnsi="Palatino Linotype" w:cs="Palatino Linotype"/>
          <w:color w:val="404041"/>
          <w:sz w:val="22"/>
          <w:szCs w:val="22"/>
        </w:rPr>
        <w:t xml:space="preserve"> </w:t>
      </w:r>
      <w:r w:rsidR="0088144F">
        <w:rPr>
          <w:rStyle w:val="span"/>
          <w:rFonts w:ascii="Palatino Linotype" w:eastAsia="Palatino Linotype" w:hAnsi="Palatino Linotype" w:cs="Palatino Linotype"/>
          <w:color w:val="404041"/>
          <w:sz w:val="22"/>
          <w:szCs w:val="22"/>
        </w:rPr>
        <w:t>Data Structures, Data Algorithms, Machine Organization, Computer Architecture, Computer Ethics, C Programming, Computational Worlds, and Database and Design.</w:t>
      </w:r>
    </w:p>
    <w:p w14:paraId="673780A4" w14:textId="08280091" w:rsidR="00DE767B" w:rsidRDefault="00EA1F0C">
      <w:pPr>
        <w:pStyle w:val="p"/>
        <w:spacing w:line="340" w:lineRule="atLeast"/>
        <w:rPr>
          <w:rStyle w:val="span"/>
          <w:rFonts w:ascii="Palatino Linotype" w:eastAsia="Palatino Linotype" w:hAnsi="Palatino Linotype" w:cs="Palatino Linotype"/>
          <w:color w:val="404041"/>
          <w:sz w:val="22"/>
          <w:szCs w:val="22"/>
        </w:rPr>
      </w:pPr>
      <w:r>
        <w:rPr>
          <w:rStyle w:val="span"/>
          <w:rFonts w:ascii="Palatino Linotype" w:eastAsia="Palatino Linotype" w:hAnsi="Palatino Linotype" w:cs="Palatino Linotype"/>
          <w:b/>
          <w:color w:val="404041"/>
          <w:sz w:val="22"/>
          <w:szCs w:val="22"/>
        </w:rPr>
        <w:t>Current</w:t>
      </w:r>
      <w:r w:rsidR="00207948" w:rsidRPr="00207948">
        <w:rPr>
          <w:rStyle w:val="span"/>
          <w:rFonts w:ascii="Palatino Linotype" w:eastAsia="Palatino Linotype" w:hAnsi="Palatino Linotype" w:cs="Palatino Linotype"/>
          <w:b/>
          <w:color w:val="404041"/>
          <w:sz w:val="22"/>
          <w:szCs w:val="22"/>
        </w:rPr>
        <w:t xml:space="preserve"> Enrolled Courses</w:t>
      </w:r>
      <w:r w:rsidR="00207948">
        <w:rPr>
          <w:rStyle w:val="span"/>
          <w:rFonts w:ascii="Palatino Linotype" w:eastAsia="Palatino Linotype" w:hAnsi="Palatino Linotype" w:cs="Palatino Linotype"/>
          <w:color w:val="404041"/>
          <w:sz w:val="22"/>
          <w:szCs w:val="22"/>
        </w:rPr>
        <w:t>:</w:t>
      </w:r>
      <w:r w:rsidR="0031496A">
        <w:rPr>
          <w:rStyle w:val="span"/>
          <w:rFonts w:ascii="Palatino Linotype" w:eastAsia="Palatino Linotype" w:hAnsi="Palatino Linotype" w:cs="Palatino Linotype"/>
          <w:color w:val="404041"/>
          <w:sz w:val="22"/>
          <w:szCs w:val="22"/>
        </w:rPr>
        <w:t xml:space="preserve"> </w:t>
      </w:r>
      <w:r w:rsidR="0088144F">
        <w:rPr>
          <w:rStyle w:val="span"/>
          <w:rFonts w:ascii="Palatino Linotype" w:eastAsia="Palatino Linotype" w:hAnsi="Palatino Linotype" w:cs="Palatino Linotype"/>
          <w:color w:val="404041"/>
          <w:sz w:val="22"/>
          <w:szCs w:val="22"/>
        </w:rPr>
        <w:t>Database and Design 2, Operating Systems, and Mobile Applications</w:t>
      </w:r>
      <w:r w:rsidR="005D372F">
        <w:rPr>
          <w:rStyle w:val="span"/>
          <w:rFonts w:ascii="Palatino Linotype" w:eastAsia="Palatino Linotype" w:hAnsi="Palatino Linotype" w:cs="Palatino Linotype"/>
          <w:color w:val="404041"/>
          <w:sz w:val="22"/>
          <w:szCs w:val="22"/>
        </w:rPr>
        <w:t>.</w:t>
      </w:r>
    </w:p>
    <w:p w14:paraId="574F12BB" w14:textId="77777777" w:rsidR="00DE0BB3" w:rsidRDefault="00DE0BB3" w:rsidP="00DE0BB3">
      <w:pPr>
        <w:pStyle w:val="divdocumentsinglecolumn"/>
        <w:spacing w:line="340" w:lineRule="atLeast"/>
        <w:rPr>
          <w:rStyle w:val="span"/>
          <w:rFonts w:ascii="Palatino Linotype" w:eastAsia="Palatino Linotype" w:hAnsi="Palatino Linotype" w:cs="Palatino Linotype"/>
          <w:b/>
          <w:color w:val="404041"/>
          <w:sz w:val="22"/>
          <w:szCs w:val="22"/>
        </w:rPr>
      </w:pPr>
    </w:p>
    <w:p w14:paraId="0F8E7324" w14:textId="77777777" w:rsidR="00DE0BB3" w:rsidRDefault="00DE0BB3" w:rsidP="00EA1F0C">
      <w:pPr>
        <w:pStyle w:val="divdocumentsinglecolumn"/>
        <w:spacing w:line="240" w:lineRule="auto"/>
        <w:rPr>
          <w:rStyle w:val="span"/>
          <w:rFonts w:ascii="Palatino Linotype" w:eastAsia="Palatino Linotype" w:hAnsi="Palatino Linotype" w:cs="Palatino Linotype"/>
          <w:i/>
          <w:iCs/>
          <w:color w:val="C3C3C3"/>
          <w:sz w:val="22"/>
          <w:szCs w:val="22"/>
        </w:rPr>
      </w:pPr>
      <w:r w:rsidRPr="00EA1F0C">
        <w:rPr>
          <w:rStyle w:val="divdocumentspancompanyname"/>
          <w:rFonts w:eastAsia="Palatino Linotype"/>
          <w:b/>
          <w:bCs/>
          <w:caps/>
          <w:sz w:val="22"/>
          <w:szCs w:val="22"/>
        </w:rPr>
        <w:t>Kentlake High School</w:t>
      </w:r>
      <w:r w:rsidR="00EA1F0C">
        <w:rPr>
          <w:rStyle w:val="divdocumentspancompanyname"/>
          <w:rFonts w:eastAsia="Palatino Linotype"/>
          <w:b/>
          <w:bCs/>
          <w:caps/>
        </w:rPr>
        <w:t>:</w:t>
      </w:r>
      <w:r>
        <w:rPr>
          <w:rStyle w:val="span"/>
          <w:rFonts w:ascii="Palatino Linotype" w:eastAsia="Palatino Linotype" w:hAnsi="Palatino Linotype" w:cs="Palatino Linotype"/>
          <w:color w:val="404041"/>
          <w:sz w:val="22"/>
          <w:szCs w:val="22"/>
        </w:rPr>
        <w:t xml:space="preserve">  Graduate.  </w:t>
      </w:r>
      <w:r w:rsidRPr="00EA1F0C">
        <w:rPr>
          <w:rStyle w:val="span"/>
          <w:rFonts w:ascii="Palatino Linotype" w:eastAsia="Palatino Linotype" w:hAnsi="Palatino Linotype" w:cs="Palatino Linotype"/>
          <w:iCs/>
          <w:color w:val="C3C3C3"/>
          <w:sz w:val="22"/>
          <w:szCs w:val="22"/>
        </w:rPr>
        <w:t>Kent, WA | 2017</w:t>
      </w:r>
    </w:p>
    <w:p w14:paraId="66E3F26F" w14:textId="77777777" w:rsidR="007348B8" w:rsidRPr="00EA1F0C" w:rsidRDefault="00DE0BB3" w:rsidP="00EA1F0C">
      <w:pPr>
        <w:pStyle w:val="divdocumentsinglecolumn"/>
        <w:spacing w:line="340" w:lineRule="atLeast"/>
        <w:rPr>
          <w:rFonts w:ascii="Palatino Linotype" w:eastAsia="Palatino Linotype" w:hAnsi="Palatino Linotype" w:cs="Palatino Linotype"/>
          <w:iCs/>
          <w:sz w:val="22"/>
          <w:szCs w:val="22"/>
        </w:rPr>
      </w:pPr>
      <w:r w:rsidRPr="00EA1F0C">
        <w:rPr>
          <w:rStyle w:val="span"/>
          <w:rFonts w:ascii="Palatino Linotype" w:eastAsia="Palatino Linotype" w:hAnsi="Palatino Linotype" w:cs="Palatino Linotype"/>
          <w:b/>
          <w:iCs/>
          <w:sz w:val="22"/>
          <w:szCs w:val="22"/>
        </w:rPr>
        <w:t>Relevant Curriculum:</w:t>
      </w:r>
      <w:r w:rsidRPr="008B52AF">
        <w:rPr>
          <w:rStyle w:val="span"/>
          <w:rFonts w:ascii="Palatino Linotype" w:eastAsia="Palatino Linotype" w:hAnsi="Palatino Linotype" w:cs="Palatino Linotype"/>
          <w:iCs/>
          <w:sz w:val="22"/>
          <w:szCs w:val="22"/>
        </w:rPr>
        <w:t xml:space="preserve"> Engineering Drawing 1 &amp; 2, Digital Design (</w:t>
      </w:r>
      <w:r>
        <w:rPr>
          <w:rStyle w:val="span"/>
          <w:rFonts w:ascii="Palatino Linotype" w:eastAsia="Palatino Linotype" w:hAnsi="Palatino Linotype" w:cs="Palatino Linotype"/>
          <w:iCs/>
          <w:sz w:val="22"/>
          <w:szCs w:val="22"/>
        </w:rPr>
        <w:t>I</w:t>
      </w:r>
      <w:r w:rsidRPr="008B52AF">
        <w:rPr>
          <w:rStyle w:val="span"/>
          <w:rFonts w:ascii="Palatino Linotype" w:eastAsia="Palatino Linotype" w:hAnsi="Palatino Linotype" w:cs="Palatino Linotype"/>
          <w:iCs/>
          <w:sz w:val="22"/>
          <w:szCs w:val="22"/>
        </w:rPr>
        <w:t xml:space="preserve">nvolved creating animated </w:t>
      </w:r>
      <w:r>
        <w:rPr>
          <w:rStyle w:val="span"/>
          <w:rFonts w:ascii="Palatino Linotype" w:eastAsia="Palatino Linotype" w:hAnsi="Palatino Linotype" w:cs="Palatino Linotype"/>
          <w:iCs/>
          <w:sz w:val="22"/>
          <w:szCs w:val="22"/>
        </w:rPr>
        <w:t xml:space="preserve">objects and </w:t>
      </w:r>
      <w:r w:rsidRPr="008B52AF">
        <w:rPr>
          <w:rStyle w:val="span"/>
          <w:rFonts w:ascii="Palatino Linotype" w:eastAsia="Palatino Linotype" w:hAnsi="Palatino Linotype" w:cs="Palatino Linotype"/>
          <w:iCs/>
          <w:sz w:val="22"/>
          <w:szCs w:val="22"/>
        </w:rPr>
        <w:t>videos)</w:t>
      </w:r>
      <w:r>
        <w:rPr>
          <w:rStyle w:val="span"/>
          <w:rFonts w:ascii="Palatino Linotype" w:eastAsia="Palatino Linotype" w:hAnsi="Palatino Linotype" w:cs="Palatino Linotype"/>
          <w:iCs/>
          <w:sz w:val="22"/>
          <w:szCs w:val="22"/>
        </w:rPr>
        <w:t xml:space="preserve"> and Robotics (integrated motor functions with custom programs).</w:t>
      </w:r>
    </w:p>
    <w:p w14:paraId="51D87BAB" w14:textId="77777777" w:rsidR="007348B8" w:rsidRPr="008D4647" w:rsidRDefault="00EA1F0C" w:rsidP="008D4647">
      <w:pPr>
        <w:pStyle w:val="divdocumentdivsectiontitle"/>
        <w:pBdr>
          <w:top w:val="single" w:sz="8" w:space="0" w:color="B2B0BF"/>
        </w:pBdr>
        <w:spacing w:before="120"/>
        <w:rPr>
          <w:rFonts w:ascii="Palatino Linotype" w:eastAsia="Palatino Linotype" w:hAnsi="Palatino Linotype" w:cs="Palatino Linotype"/>
          <w:b/>
          <w:bCs/>
          <w:i/>
          <w:iCs/>
          <w:caps/>
          <w:color w:val="404041"/>
        </w:rPr>
      </w:pPr>
      <w:r>
        <w:rPr>
          <w:rFonts w:ascii="Palatino Linotype" w:eastAsia="Palatino Linotype" w:hAnsi="Palatino Linotype" w:cs="Palatino Linotype"/>
          <w:b/>
          <w:bCs/>
          <w:i/>
          <w:iCs/>
          <w:caps/>
          <w:color w:val="404041"/>
        </w:rPr>
        <w:t>Relevant Experience</w:t>
      </w:r>
    </w:p>
    <w:p w14:paraId="0E9777CC" w14:textId="7D36968F" w:rsidR="00467D48" w:rsidRPr="00467D48" w:rsidRDefault="00467D48" w:rsidP="00F1041A">
      <w:pPr>
        <w:rPr>
          <w:rFonts w:ascii="Palatino Linotype" w:eastAsia="Palatino Linotype" w:hAnsi="Palatino Linotype"/>
          <w:b/>
          <w:bCs/>
          <w:i/>
          <w:iCs/>
        </w:rPr>
      </w:pPr>
      <w:r>
        <w:rPr>
          <w:rFonts w:ascii="Palatino Linotype" w:eastAsia="Palatino Linotype" w:hAnsi="Palatino Linotype"/>
        </w:rPr>
        <w:t xml:space="preserve">View My Portfolio: </w:t>
      </w:r>
      <w:r>
        <w:rPr>
          <w:rFonts w:ascii="Palatino Linotype" w:eastAsia="Palatino Linotype" w:hAnsi="Palatino Linotype"/>
          <w:b/>
          <w:bCs/>
          <w:i/>
          <w:iCs/>
        </w:rPr>
        <w:t>this will be my website link when I am done with it.</w:t>
      </w:r>
    </w:p>
    <w:p w14:paraId="606C1D85" w14:textId="4EEA53A3" w:rsidR="0074565B" w:rsidRDefault="0074565B" w:rsidP="00F1041A">
      <w:pPr>
        <w:rPr>
          <w:rFonts w:ascii="Palatino Linotype" w:eastAsia="Palatino Linotype" w:hAnsi="Palatino Linotype"/>
        </w:rPr>
      </w:pPr>
      <w:r>
        <w:rPr>
          <w:rFonts w:ascii="Palatino Linotype" w:eastAsia="Palatino Linotype" w:hAnsi="Palatino Linotype"/>
        </w:rPr>
        <w:t>Java Programs:</w:t>
      </w:r>
    </w:p>
    <w:p w14:paraId="170E9DFB" w14:textId="0D661AD2" w:rsidR="006D6B7C" w:rsidRDefault="0074565B" w:rsidP="00F1041A">
      <w:pPr>
        <w:rPr>
          <w:rFonts w:ascii="Palatino Linotype" w:eastAsia="Palatino Linotype" w:hAnsi="Palatino Linotype"/>
        </w:rPr>
      </w:pPr>
      <w:r>
        <w:rPr>
          <w:rFonts w:ascii="Palatino Linotype" w:eastAsia="Palatino Linotype" w:hAnsi="Palatino Linotype"/>
        </w:rPr>
        <w:t>-Mozart Music Generator</w:t>
      </w:r>
      <w:r w:rsidR="00173D6E">
        <w:rPr>
          <w:rFonts w:ascii="Palatino Linotype" w:eastAsia="Palatino Linotype" w:hAnsi="Palatino Linotype"/>
        </w:rPr>
        <w:t xml:space="preserve">, </w:t>
      </w:r>
      <w:r>
        <w:rPr>
          <w:rFonts w:ascii="Palatino Linotype" w:eastAsia="Palatino Linotype" w:hAnsi="Palatino Linotype"/>
        </w:rPr>
        <w:t>Interactive Quiz Bowl</w:t>
      </w:r>
      <w:r w:rsidR="00173D6E">
        <w:rPr>
          <w:rFonts w:ascii="Palatino Linotype" w:eastAsia="Palatino Linotype" w:hAnsi="Palatino Linotype"/>
        </w:rPr>
        <w:t xml:space="preserve">, </w:t>
      </w:r>
      <w:r>
        <w:rPr>
          <w:rFonts w:ascii="Palatino Linotype" w:eastAsia="Palatino Linotype" w:hAnsi="Palatino Linotype"/>
        </w:rPr>
        <w:t>Car Rental Program</w:t>
      </w:r>
      <w:r w:rsidR="00173D6E">
        <w:rPr>
          <w:rFonts w:ascii="Palatino Linotype" w:eastAsia="Palatino Linotype" w:hAnsi="Palatino Linotype"/>
        </w:rPr>
        <w:t xml:space="preserve">, </w:t>
      </w:r>
      <w:r>
        <w:rPr>
          <w:rFonts w:ascii="Palatino Linotype" w:eastAsia="Palatino Linotype" w:hAnsi="Palatino Linotype"/>
        </w:rPr>
        <w:t>Photo Editor</w:t>
      </w:r>
      <w:r w:rsidR="00173D6E">
        <w:rPr>
          <w:rFonts w:ascii="Palatino Linotype" w:eastAsia="Palatino Linotype" w:hAnsi="Palatino Linotype"/>
        </w:rPr>
        <w:t xml:space="preserve">, </w:t>
      </w:r>
      <w:r w:rsidR="006D6B7C">
        <w:rPr>
          <w:rFonts w:ascii="Palatino Linotype" w:eastAsia="Palatino Linotype" w:hAnsi="Palatino Linotype"/>
        </w:rPr>
        <w:t>Bubble/Shell Sort</w:t>
      </w:r>
      <w:r w:rsidR="00173D6E">
        <w:rPr>
          <w:rFonts w:ascii="Palatino Linotype" w:eastAsia="Palatino Linotype" w:hAnsi="Palatino Linotype"/>
        </w:rPr>
        <w:t xml:space="preserve">, and </w:t>
      </w:r>
      <w:r w:rsidR="006D6B7C">
        <w:rPr>
          <w:rFonts w:ascii="Palatino Linotype" w:eastAsia="Palatino Linotype" w:hAnsi="Palatino Linotype"/>
        </w:rPr>
        <w:t>Huffman Coding Tree</w:t>
      </w:r>
      <w:r w:rsidR="00467D48">
        <w:rPr>
          <w:rFonts w:ascii="Palatino Linotype" w:eastAsia="Palatino Linotype" w:hAnsi="Palatino Linotype"/>
        </w:rPr>
        <w:t xml:space="preserve">, Desktop Application for file sorting. </w:t>
      </w:r>
    </w:p>
    <w:p w14:paraId="72762768" w14:textId="6A5DA16C" w:rsidR="00173D6E" w:rsidRDefault="00173D6E" w:rsidP="00F1041A">
      <w:pPr>
        <w:rPr>
          <w:rFonts w:ascii="Palatino Linotype" w:eastAsia="Palatino Linotype" w:hAnsi="Palatino Linotype"/>
        </w:rPr>
      </w:pPr>
      <w:r>
        <w:rPr>
          <w:rFonts w:ascii="Palatino Linotype" w:eastAsia="Palatino Linotype" w:hAnsi="Palatino Linotype"/>
        </w:rPr>
        <w:t>Python Program:</w:t>
      </w:r>
    </w:p>
    <w:p w14:paraId="710BC86F" w14:textId="6C376195" w:rsidR="0074565B" w:rsidRDefault="0074565B" w:rsidP="00F1041A">
      <w:pPr>
        <w:rPr>
          <w:rFonts w:ascii="Palatino Linotype" w:eastAsia="Palatino Linotype" w:hAnsi="Palatino Linotype"/>
        </w:rPr>
      </w:pPr>
      <w:r>
        <w:rPr>
          <w:rFonts w:ascii="Palatino Linotype" w:eastAsia="Palatino Linotype" w:hAnsi="Palatino Linotype"/>
        </w:rPr>
        <w:t xml:space="preserve">-Library </w:t>
      </w:r>
      <w:r w:rsidR="00E5331F">
        <w:rPr>
          <w:rFonts w:ascii="Palatino Linotype" w:eastAsia="Palatino Linotype" w:hAnsi="Palatino Linotype"/>
        </w:rPr>
        <w:t>c</w:t>
      </w:r>
      <w:r>
        <w:rPr>
          <w:rFonts w:ascii="Palatino Linotype" w:eastAsia="Palatino Linotype" w:hAnsi="Palatino Linotype"/>
        </w:rPr>
        <w:t xml:space="preserve">heck in / </w:t>
      </w:r>
      <w:r w:rsidR="00E5331F">
        <w:rPr>
          <w:rFonts w:ascii="Palatino Linotype" w:eastAsia="Palatino Linotype" w:hAnsi="Palatino Linotype"/>
        </w:rPr>
        <w:t>c</w:t>
      </w:r>
      <w:r>
        <w:rPr>
          <w:rFonts w:ascii="Palatino Linotype" w:eastAsia="Palatino Linotype" w:hAnsi="Palatino Linotype"/>
        </w:rPr>
        <w:t>heck Out program.</w:t>
      </w:r>
    </w:p>
    <w:p w14:paraId="3B6B9B33" w14:textId="78A096F6" w:rsidR="00173D6E" w:rsidRDefault="00B62E0B" w:rsidP="00173D6E">
      <w:pPr>
        <w:rPr>
          <w:rFonts w:ascii="Palatino Linotype" w:eastAsia="Palatino Linotype" w:hAnsi="Palatino Linotype"/>
        </w:rPr>
      </w:pPr>
      <w:r>
        <w:rPr>
          <w:rFonts w:ascii="Palatino Linotype" w:eastAsia="Palatino Linotype" w:hAnsi="Palatino Linotype"/>
        </w:rPr>
        <w:t>C:</w:t>
      </w:r>
    </w:p>
    <w:p w14:paraId="6D3ED5DE" w14:textId="211F9334" w:rsidR="00B62E0B" w:rsidRDefault="00B62E0B" w:rsidP="00173D6E">
      <w:pPr>
        <w:rPr>
          <w:rFonts w:ascii="Palatino Linotype" w:eastAsia="Palatino Linotype" w:hAnsi="Palatino Linotype"/>
        </w:rPr>
      </w:pPr>
      <w:r>
        <w:rPr>
          <w:rFonts w:ascii="Palatino Linotype" w:eastAsia="Palatino Linotype" w:hAnsi="Palatino Linotype"/>
        </w:rPr>
        <w:t>-Several programs that require reading/writing files, and require user interaction.</w:t>
      </w:r>
    </w:p>
    <w:p w14:paraId="535EEC1C" w14:textId="77777777" w:rsidR="00467D48" w:rsidRDefault="00467D48" w:rsidP="00173D6E">
      <w:pPr>
        <w:rPr>
          <w:rFonts w:ascii="Palatino Linotype" w:eastAsia="Palatino Linotype" w:hAnsi="Palatino Linotype"/>
        </w:rPr>
      </w:pPr>
    </w:p>
    <w:p w14:paraId="4DCA61C8" w14:textId="5ED20DE3" w:rsidR="001A427D" w:rsidRDefault="0074565B" w:rsidP="00173D6E">
      <w:pPr>
        <w:rPr>
          <w:rFonts w:ascii="Palatino Linotype" w:eastAsia="Palatino Linotype" w:hAnsi="Palatino Linotype"/>
        </w:rPr>
      </w:pPr>
      <w:r>
        <w:rPr>
          <w:rFonts w:ascii="Palatino Linotype" w:eastAsia="Palatino Linotype" w:hAnsi="Palatino Linotype"/>
        </w:rPr>
        <w:t xml:space="preserve">The above programs were made by employing knowledge on </w:t>
      </w:r>
      <w:r w:rsidR="006D6B7C">
        <w:rPr>
          <w:rFonts w:ascii="Palatino Linotype" w:eastAsia="Palatino Linotype" w:hAnsi="Palatino Linotype"/>
        </w:rPr>
        <w:t>object-oriented</w:t>
      </w:r>
      <w:r>
        <w:rPr>
          <w:rFonts w:ascii="Palatino Linotype" w:eastAsia="Palatino Linotype" w:hAnsi="Palatino Linotype"/>
        </w:rPr>
        <w:t xml:space="preserve"> programing, input based (Scanners) programming, and write / read file capabilities.</w:t>
      </w:r>
    </w:p>
    <w:p w14:paraId="681614D0" w14:textId="77777777" w:rsidR="001A427D" w:rsidRPr="008D4647" w:rsidRDefault="00EA1F0C" w:rsidP="008D4647">
      <w:pPr>
        <w:pStyle w:val="divdocumentdivsectiontitle"/>
        <w:pBdr>
          <w:top w:val="single" w:sz="8" w:space="0" w:color="B2B0BF"/>
        </w:pBdr>
        <w:spacing w:before="120"/>
        <w:rPr>
          <w:rFonts w:ascii="Palatino Linotype" w:eastAsia="Palatino Linotype" w:hAnsi="Palatino Linotype" w:cs="Palatino Linotype"/>
          <w:b/>
          <w:bCs/>
          <w:i/>
          <w:iCs/>
          <w:caps/>
          <w:color w:val="404041"/>
        </w:rPr>
      </w:pPr>
      <w:r>
        <w:rPr>
          <w:rFonts w:ascii="Palatino Linotype" w:eastAsia="Palatino Linotype" w:hAnsi="Palatino Linotype" w:cs="Palatino Linotype"/>
          <w:b/>
          <w:bCs/>
          <w:i/>
          <w:iCs/>
          <w:caps/>
          <w:color w:val="404041"/>
        </w:rPr>
        <w:t>Interest Level</w:t>
      </w:r>
    </w:p>
    <w:p w14:paraId="322963A1" w14:textId="598E9B58" w:rsidR="006A3D20" w:rsidRPr="00FD44AE" w:rsidRDefault="00467D48" w:rsidP="00FD44AE">
      <w:pPr>
        <w:rPr>
          <w:rStyle w:val="span"/>
          <w:rFonts w:ascii="Palatino Linotype" w:eastAsia="Palatino Linotype" w:hAnsi="Palatino Linotype"/>
          <w:szCs w:val="26"/>
        </w:rPr>
      </w:pPr>
      <w:r>
        <w:rPr>
          <w:rFonts w:ascii="Palatino Linotype" w:eastAsia="Palatino Linotype" w:hAnsi="Palatino Linotype"/>
          <w:szCs w:val="26"/>
        </w:rPr>
        <w:t xml:space="preserve">As I have progressed into the final quarter of my degree, I have realized that my interests vary between game development and cyber security. </w:t>
      </w:r>
    </w:p>
    <w:p w14:paraId="688EC9A7" w14:textId="77777777" w:rsidR="00DE767B" w:rsidRDefault="00715906" w:rsidP="008D4647">
      <w:pPr>
        <w:pStyle w:val="divdocumentdivsectiontitle"/>
        <w:pBdr>
          <w:top w:val="single" w:sz="8" w:space="0" w:color="B2B0BF"/>
        </w:pBdr>
        <w:spacing w:before="120"/>
        <w:rPr>
          <w:rFonts w:ascii="Palatino Linotype" w:eastAsia="Palatino Linotype" w:hAnsi="Palatino Linotype" w:cs="Palatino Linotype"/>
          <w:b/>
          <w:bCs/>
          <w:i/>
          <w:iCs/>
          <w:caps/>
          <w:color w:val="404041"/>
        </w:rPr>
      </w:pPr>
      <w:r>
        <w:rPr>
          <w:rFonts w:ascii="Palatino Linotype" w:eastAsia="Palatino Linotype" w:hAnsi="Palatino Linotype" w:cs="Palatino Linotype"/>
          <w:b/>
          <w:bCs/>
          <w:i/>
          <w:iCs/>
          <w:caps/>
          <w:color w:val="404041"/>
        </w:rPr>
        <w:lastRenderedPageBreak/>
        <w:t>Leader</w:t>
      </w:r>
      <w:r w:rsidR="000C5250">
        <w:rPr>
          <w:rFonts w:ascii="Palatino Linotype" w:eastAsia="Palatino Linotype" w:hAnsi="Palatino Linotype" w:cs="Palatino Linotype"/>
          <w:b/>
          <w:bCs/>
          <w:i/>
          <w:iCs/>
          <w:caps/>
          <w:color w:val="404041"/>
        </w:rPr>
        <w:t>Ship Roles</w:t>
      </w:r>
    </w:p>
    <w:p w14:paraId="10A2225F" w14:textId="72E50383" w:rsidR="00173D6E" w:rsidRDefault="00173D6E">
      <w:pPr>
        <w:pStyle w:val="p"/>
        <w:spacing w:line="340" w:lineRule="atLeast"/>
        <w:rPr>
          <w:rFonts w:ascii="Palatino Linotype" w:eastAsia="Palatino Linotype" w:hAnsi="Palatino Linotype" w:cs="Palatino Linotype"/>
          <w:color w:val="404041"/>
          <w:sz w:val="22"/>
          <w:szCs w:val="22"/>
        </w:rPr>
      </w:pPr>
      <w:r>
        <w:rPr>
          <w:rFonts w:ascii="Palatino Linotype" w:eastAsia="Palatino Linotype" w:hAnsi="Palatino Linotype" w:cs="Palatino Linotype"/>
          <w:color w:val="404041"/>
          <w:sz w:val="22"/>
          <w:szCs w:val="22"/>
        </w:rPr>
        <w:t>Senior Warehouseman, responsible for leading, guiding and training fellow associates.</w:t>
      </w:r>
    </w:p>
    <w:p w14:paraId="2676F691" w14:textId="69983E7D" w:rsidR="00173D6E" w:rsidRDefault="00173D6E">
      <w:pPr>
        <w:pStyle w:val="p"/>
        <w:spacing w:line="340" w:lineRule="atLeast"/>
        <w:rPr>
          <w:rFonts w:ascii="Palatino Linotype" w:eastAsia="Palatino Linotype" w:hAnsi="Palatino Linotype" w:cs="Palatino Linotype"/>
          <w:color w:val="404041"/>
          <w:sz w:val="22"/>
          <w:szCs w:val="22"/>
        </w:rPr>
      </w:pPr>
      <w:r>
        <w:rPr>
          <w:rFonts w:ascii="Palatino Linotype" w:eastAsia="Palatino Linotype" w:hAnsi="Palatino Linotype" w:cs="Palatino Linotype"/>
          <w:color w:val="404041"/>
          <w:sz w:val="22"/>
          <w:szCs w:val="22"/>
        </w:rPr>
        <w:t>Volunteer sensei for Kent Lake high school judo team.</w:t>
      </w:r>
    </w:p>
    <w:p w14:paraId="402BA66C" w14:textId="00218764" w:rsidR="00173D6E" w:rsidRDefault="00173D6E">
      <w:pPr>
        <w:pStyle w:val="p"/>
        <w:spacing w:line="340" w:lineRule="atLeast"/>
        <w:rPr>
          <w:rFonts w:ascii="Palatino Linotype" w:eastAsia="Palatino Linotype" w:hAnsi="Palatino Linotype" w:cs="Palatino Linotype"/>
          <w:color w:val="404041"/>
          <w:sz w:val="22"/>
          <w:szCs w:val="22"/>
        </w:rPr>
      </w:pPr>
      <w:r>
        <w:rPr>
          <w:rFonts w:ascii="Palatino Linotype" w:eastAsia="Palatino Linotype" w:hAnsi="Palatino Linotype" w:cs="Palatino Linotype"/>
          <w:color w:val="404041"/>
          <w:sz w:val="22"/>
          <w:szCs w:val="22"/>
        </w:rPr>
        <w:t>Captain of the judo team, positively influencing and encouraging team mates. Achieved black belt.</w:t>
      </w:r>
    </w:p>
    <w:p w14:paraId="48DAFFCE" w14:textId="56C4BFFC" w:rsidR="00F41EE1" w:rsidRDefault="00F41EE1">
      <w:pPr>
        <w:pStyle w:val="p"/>
        <w:spacing w:line="340" w:lineRule="atLeast"/>
        <w:rPr>
          <w:rFonts w:ascii="Palatino Linotype" w:eastAsia="Palatino Linotype" w:hAnsi="Palatino Linotype" w:cs="Palatino Linotype"/>
          <w:color w:val="404041"/>
          <w:sz w:val="22"/>
          <w:szCs w:val="22"/>
        </w:rPr>
      </w:pPr>
      <w:r>
        <w:rPr>
          <w:rFonts w:ascii="Palatino Linotype" w:eastAsia="Palatino Linotype" w:hAnsi="Palatino Linotype" w:cs="Palatino Linotype"/>
          <w:color w:val="404041"/>
          <w:sz w:val="22"/>
          <w:szCs w:val="22"/>
        </w:rPr>
        <w:t>Achieved rank of Life Scout leading troop functions and weekly meetings</w:t>
      </w:r>
      <w:r w:rsidR="00173D6E">
        <w:rPr>
          <w:rFonts w:ascii="Palatino Linotype" w:eastAsia="Palatino Linotype" w:hAnsi="Palatino Linotype" w:cs="Palatino Linotype"/>
          <w:color w:val="404041"/>
          <w:sz w:val="22"/>
          <w:szCs w:val="22"/>
        </w:rPr>
        <w:t>.</w:t>
      </w:r>
    </w:p>
    <w:p w14:paraId="65284659" w14:textId="77777777" w:rsidR="000B1957" w:rsidRDefault="000B1957" w:rsidP="008D4647">
      <w:pPr>
        <w:pStyle w:val="divdocumentdivsectiontitle"/>
        <w:pBdr>
          <w:top w:val="single" w:sz="8" w:space="0" w:color="B2B0BF"/>
        </w:pBdr>
        <w:spacing w:before="120"/>
        <w:rPr>
          <w:rFonts w:ascii="Palatino Linotype" w:eastAsia="Palatino Linotype" w:hAnsi="Palatino Linotype" w:cs="Palatino Linotype"/>
          <w:b/>
          <w:bCs/>
          <w:i/>
          <w:iCs/>
          <w:caps/>
          <w:color w:val="404041"/>
        </w:rPr>
      </w:pPr>
      <w:r>
        <w:rPr>
          <w:rFonts w:ascii="Palatino Linotype" w:eastAsia="Palatino Linotype" w:hAnsi="Palatino Linotype" w:cs="Palatino Linotype"/>
          <w:b/>
          <w:bCs/>
          <w:i/>
          <w:iCs/>
          <w:caps/>
          <w:color w:val="404041"/>
        </w:rPr>
        <w:t>Work History</w:t>
      </w:r>
    </w:p>
    <w:p w14:paraId="551FA284" w14:textId="77777777" w:rsidR="0013785F" w:rsidRPr="00C76A06" w:rsidRDefault="001E4231" w:rsidP="00C76A06">
      <w:pPr>
        <w:pStyle w:val="divdocumentsinglecolumn"/>
        <w:spacing w:before="120" w:line="240" w:lineRule="auto"/>
        <w:rPr>
          <w:rStyle w:val="divdocumentspancompanyname"/>
          <w:rFonts w:eastAsia="Palatino Linotype"/>
          <w:b/>
          <w:bCs/>
          <w:caps/>
          <w:sz w:val="26"/>
          <w:szCs w:val="26"/>
        </w:rPr>
      </w:pPr>
      <w:r w:rsidRPr="00C76A06">
        <w:rPr>
          <w:rStyle w:val="divdocumentspancompanyname"/>
          <w:rFonts w:eastAsia="Palatino Linotype"/>
          <w:b/>
          <w:bCs/>
          <w:i/>
          <w:caps/>
          <w:sz w:val="26"/>
          <w:szCs w:val="26"/>
        </w:rPr>
        <w:t>Fedex freight</w:t>
      </w:r>
      <w:r w:rsidR="0013785F" w:rsidRPr="00C76A06">
        <w:rPr>
          <w:rStyle w:val="divdocumentspancompanyname"/>
          <w:rFonts w:eastAsia="Palatino Linotype"/>
          <w:b/>
          <w:bCs/>
          <w:i/>
          <w:caps/>
          <w:sz w:val="26"/>
          <w:szCs w:val="26"/>
        </w:rPr>
        <w:t xml:space="preserve">. </w:t>
      </w:r>
      <w:r w:rsidRPr="00C76A06">
        <w:rPr>
          <w:rStyle w:val="span"/>
          <w:rFonts w:ascii="Palatino Linotype" w:eastAsia="Palatino Linotype" w:hAnsi="Palatino Linotype" w:cs="Palatino Linotype"/>
          <w:i/>
          <w:iCs/>
          <w:color w:val="C3C3C3"/>
          <w:sz w:val="22"/>
          <w:szCs w:val="22"/>
        </w:rPr>
        <w:t>Dock Associate.</w:t>
      </w:r>
      <w:r w:rsidR="0013785F" w:rsidRPr="00C76A06">
        <w:rPr>
          <w:rStyle w:val="span"/>
          <w:rFonts w:ascii="Palatino Linotype" w:eastAsia="Palatino Linotype" w:hAnsi="Palatino Linotype" w:cs="Palatino Linotype"/>
          <w:i/>
          <w:iCs/>
          <w:color w:val="C3C3C3"/>
          <w:sz w:val="22"/>
          <w:szCs w:val="22"/>
        </w:rPr>
        <w:t xml:space="preserve"> | </w:t>
      </w:r>
      <w:r w:rsidRPr="00C76A06">
        <w:rPr>
          <w:rStyle w:val="span"/>
          <w:rFonts w:ascii="Palatino Linotype" w:eastAsia="Palatino Linotype" w:hAnsi="Palatino Linotype" w:cs="Palatino Linotype"/>
          <w:i/>
          <w:iCs/>
          <w:color w:val="C3C3C3"/>
          <w:sz w:val="22"/>
          <w:szCs w:val="22"/>
        </w:rPr>
        <w:t>Kent,</w:t>
      </w:r>
      <w:r w:rsidR="0013785F" w:rsidRPr="00C76A06">
        <w:rPr>
          <w:rStyle w:val="span"/>
          <w:rFonts w:ascii="Palatino Linotype" w:eastAsia="Palatino Linotype" w:hAnsi="Palatino Linotype" w:cs="Palatino Linotype"/>
          <w:i/>
          <w:iCs/>
          <w:color w:val="C3C3C3"/>
          <w:sz w:val="22"/>
          <w:szCs w:val="22"/>
        </w:rPr>
        <w:t xml:space="preserve"> WA | </w:t>
      </w:r>
      <w:r w:rsidR="00C76A06">
        <w:rPr>
          <w:rStyle w:val="span"/>
          <w:rFonts w:ascii="Palatino Linotype" w:eastAsia="Palatino Linotype" w:hAnsi="Palatino Linotype" w:cs="Palatino Linotype"/>
          <w:i/>
          <w:iCs/>
          <w:color w:val="C3C3C3"/>
          <w:sz w:val="22"/>
          <w:szCs w:val="22"/>
        </w:rPr>
        <w:t>Sep</w:t>
      </w:r>
      <w:r w:rsidRPr="00C76A06">
        <w:rPr>
          <w:rStyle w:val="span"/>
          <w:rFonts w:ascii="Palatino Linotype" w:eastAsia="Palatino Linotype" w:hAnsi="Palatino Linotype" w:cs="Palatino Linotype"/>
          <w:i/>
          <w:iCs/>
          <w:color w:val="C3C3C3"/>
          <w:sz w:val="22"/>
          <w:szCs w:val="22"/>
        </w:rPr>
        <w:t xml:space="preserve"> 2019 – Current.</w:t>
      </w:r>
    </w:p>
    <w:p w14:paraId="39AA8828" w14:textId="6B4AB34E" w:rsidR="0013785F" w:rsidRDefault="0013785F" w:rsidP="00C76A06">
      <w:pPr>
        <w:pStyle w:val="p"/>
        <w:spacing w:line="240" w:lineRule="auto"/>
        <w:rPr>
          <w:rStyle w:val="span"/>
          <w:rFonts w:ascii="Palatino Linotype" w:eastAsia="Palatino Linotype" w:hAnsi="Palatino Linotype" w:cs="Palatino Linotype"/>
          <w:color w:val="404041"/>
          <w:sz w:val="22"/>
          <w:szCs w:val="22"/>
        </w:rPr>
      </w:pPr>
      <w:r>
        <w:rPr>
          <w:rStyle w:val="span"/>
          <w:rFonts w:ascii="Palatino Linotype" w:eastAsia="Palatino Linotype" w:hAnsi="Palatino Linotype" w:cs="Palatino Linotype"/>
          <w:color w:val="404041"/>
          <w:sz w:val="22"/>
          <w:szCs w:val="22"/>
        </w:rPr>
        <w:t>Responsibilities include:  </w:t>
      </w:r>
      <w:r w:rsidR="001E4231">
        <w:rPr>
          <w:rStyle w:val="span"/>
          <w:rFonts w:ascii="Palatino Linotype" w:eastAsia="Palatino Linotype" w:hAnsi="Palatino Linotype" w:cs="Palatino Linotype"/>
          <w:color w:val="404041"/>
          <w:sz w:val="22"/>
          <w:szCs w:val="22"/>
        </w:rPr>
        <w:t>Certified forklift operator, unloading and loading of various freight trailers in a timely manner always</w:t>
      </w:r>
      <w:r w:rsidR="009823C5">
        <w:rPr>
          <w:rStyle w:val="span"/>
          <w:rFonts w:ascii="Palatino Linotype" w:eastAsia="Palatino Linotype" w:hAnsi="Palatino Linotype" w:cs="Palatino Linotype"/>
          <w:color w:val="404041"/>
          <w:sz w:val="22"/>
          <w:szCs w:val="22"/>
        </w:rPr>
        <w:t xml:space="preserve"> </w:t>
      </w:r>
      <w:r w:rsidR="001E4231">
        <w:rPr>
          <w:rStyle w:val="span"/>
          <w:rFonts w:ascii="Palatino Linotype" w:eastAsia="Palatino Linotype" w:hAnsi="Palatino Linotype" w:cs="Palatino Linotype"/>
          <w:color w:val="404041"/>
          <w:sz w:val="22"/>
          <w:szCs w:val="22"/>
        </w:rPr>
        <w:t>ensur</w:t>
      </w:r>
      <w:r w:rsidR="009823C5">
        <w:rPr>
          <w:rStyle w:val="span"/>
          <w:rFonts w:ascii="Palatino Linotype" w:eastAsia="Palatino Linotype" w:hAnsi="Palatino Linotype" w:cs="Palatino Linotype"/>
          <w:color w:val="404041"/>
          <w:sz w:val="22"/>
          <w:szCs w:val="22"/>
        </w:rPr>
        <w:t>ing</w:t>
      </w:r>
      <w:r w:rsidR="001E4231">
        <w:rPr>
          <w:rStyle w:val="span"/>
          <w:rFonts w:ascii="Palatino Linotype" w:eastAsia="Palatino Linotype" w:hAnsi="Palatino Linotype" w:cs="Palatino Linotype"/>
          <w:color w:val="404041"/>
          <w:sz w:val="22"/>
          <w:szCs w:val="22"/>
        </w:rPr>
        <w:t xml:space="preserve"> the quality of the freight and equipment around me.  To ensure absolute quality and time management</w:t>
      </w:r>
      <w:r w:rsidR="009823C5">
        <w:rPr>
          <w:rStyle w:val="span"/>
          <w:rFonts w:ascii="Palatino Linotype" w:eastAsia="Palatino Linotype" w:hAnsi="Palatino Linotype" w:cs="Palatino Linotype"/>
          <w:color w:val="404041"/>
          <w:sz w:val="22"/>
          <w:szCs w:val="22"/>
        </w:rPr>
        <w:t>,</w:t>
      </w:r>
      <w:r w:rsidR="001E4231">
        <w:rPr>
          <w:rStyle w:val="span"/>
          <w:rFonts w:ascii="Palatino Linotype" w:eastAsia="Palatino Linotype" w:hAnsi="Palatino Linotype" w:cs="Palatino Linotype"/>
          <w:color w:val="404041"/>
          <w:sz w:val="22"/>
          <w:szCs w:val="22"/>
        </w:rPr>
        <w:t xml:space="preserve"> I use a </w:t>
      </w:r>
      <w:proofErr w:type="gramStart"/>
      <w:r w:rsidR="001E4231">
        <w:rPr>
          <w:rStyle w:val="span"/>
          <w:rFonts w:ascii="Palatino Linotype" w:eastAsia="Palatino Linotype" w:hAnsi="Palatino Linotype" w:cs="Palatino Linotype"/>
          <w:color w:val="404041"/>
          <w:sz w:val="22"/>
          <w:szCs w:val="22"/>
        </w:rPr>
        <w:t>computer based</w:t>
      </w:r>
      <w:proofErr w:type="gramEnd"/>
      <w:r w:rsidR="001E4231">
        <w:rPr>
          <w:rStyle w:val="span"/>
          <w:rFonts w:ascii="Palatino Linotype" w:eastAsia="Palatino Linotype" w:hAnsi="Palatino Linotype" w:cs="Palatino Linotype"/>
          <w:color w:val="404041"/>
          <w:sz w:val="22"/>
          <w:szCs w:val="22"/>
        </w:rPr>
        <w:t xml:space="preserve"> system to check freight in and out, and </w:t>
      </w:r>
      <w:r w:rsidR="009823C5">
        <w:rPr>
          <w:rStyle w:val="span"/>
          <w:rFonts w:ascii="Palatino Linotype" w:eastAsia="Palatino Linotype" w:hAnsi="Palatino Linotype" w:cs="Palatino Linotype"/>
          <w:color w:val="404041"/>
          <w:sz w:val="22"/>
          <w:szCs w:val="22"/>
        </w:rPr>
        <w:t>manage any</w:t>
      </w:r>
      <w:r w:rsidR="001E4231">
        <w:rPr>
          <w:rStyle w:val="span"/>
          <w:rFonts w:ascii="Palatino Linotype" w:eastAsia="Palatino Linotype" w:hAnsi="Palatino Linotype" w:cs="Palatino Linotype"/>
          <w:color w:val="404041"/>
          <w:sz w:val="22"/>
          <w:szCs w:val="22"/>
        </w:rPr>
        <w:t xml:space="preserve"> tasks that are asked of me or are required by customer.</w:t>
      </w:r>
    </w:p>
    <w:p w14:paraId="5E363714" w14:textId="77777777" w:rsidR="0013785F" w:rsidRDefault="0013785F" w:rsidP="00C76A06">
      <w:pPr>
        <w:pStyle w:val="divdocumentsinglecolumn"/>
        <w:spacing w:line="240" w:lineRule="auto"/>
        <w:rPr>
          <w:rStyle w:val="divdocumentspancompanyname"/>
          <w:rFonts w:ascii="Palatino Linotype" w:eastAsia="Palatino Linotype" w:hAnsi="Palatino Linotype" w:cs="Palatino Linotype"/>
          <w:b/>
          <w:bCs/>
          <w:caps/>
          <w:sz w:val="22"/>
          <w:szCs w:val="22"/>
        </w:rPr>
      </w:pPr>
    </w:p>
    <w:p w14:paraId="60EBDE38" w14:textId="77777777" w:rsidR="000B1957" w:rsidRPr="00C76A06" w:rsidRDefault="000B1957" w:rsidP="00230568">
      <w:pPr>
        <w:pStyle w:val="divdocumentsinglecolumn"/>
        <w:spacing w:line="240" w:lineRule="auto"/>
        <w:rPr>
          <w:rStyle w:val="divdocumentspancompanyname"/>
          <w:rFonts w:eastAsia="Palatino Linotype"/>
          <w:b/>
          <w:bCs/>
          <w:caps/>
          <w:sz w:val="26"/>
          <w:szCs w:val="26"/>
        </w:rPr>
      </w:pPr>
      <w:r w:rsidRPr="00C76A06">
        <w:rPr>
          <w:rStyle w:val="divdocumentspancompanyname"/>
          <w:rFonts w:eastAsia="Palatino Linotype"/>
          <w:b/>
          <w:bCs/>
          <w:i/>
          <w:caps/>
          <w:sz w:val="26"/>
          <w:szCs w:val="26"/>
        </w:rPr>
        <w:t xml:space="preserve">Coastal Farm And Ranch.  </w:t>
      </w:r>
      <w:r w:rsidRPr="00C76A06">
        <w:rPr>
          <w:rStyle w:val="span"/>
          <w:rFonts w:ascii="Palatino Linotype" w:eastAsia="Palatino Linotype" w:hAnsi="Palatino Linotype" w:cs="Palatino Linotype"/>
          <w:i/>
          <w:iCs/>
          <w:color w:val="C3C3C3"/>
          <w:sz w:val="22"/>
          <w:szCs w:val="22"/>
        </w:rPr>
        <w:t>Warehouse Associate | Auburn, W</w:t>
      </w:r>
      <w:r w:rsidR="00C76A06">
        <w:rPr>
          <w:rStyle w:val="span"/>
          <w:rFonts w:ascii="Palatino Linotype" w:eastAsia="Palatino Linotype" w:hAnsi="Palatino Linotype" w:cs="Palatino Linotype"/>
          <w:i/>
          <w:iCs/>
          <w:color w:val="C3C3C3"/>
          <w:sz w:val="22"/>
          <w:szCs w:val="22"/>
        </w:rPr>
        <w:t>A</w:t>
      </w:r>
      <w:r w:rsidRPr="00C76A06">
        <w:rPr>
          <w:rStyle w:val="span"/>
          <w:rFonts w:ascii="Palatino Linotype" w:eastAsia="Palatino Linotype" w:hAnsi="Palatino Linotype" w:cs="Palatino Linotype"/>
          <w:i/>
          <w:iCs/>
          <w:color w:val="C3C3C3"/>
          <w:sz w:val="22"/>
          <w:szCs w:val="22"/>
        </w:rPr>
        <w:t xml:space="preserve"> | Jun 2017 </w:t>
      </w:r>
      <w:r w:rsidR="0013785F" w:rsidRPr="00C76A06">
        <w:rPr>
          <w:rStyle w:val="span"/>
          <w:rFonts w:ascii="Palatino Linotype" w:eastAsia="Palatino Linotype" w:hAnsi="Palatino Linotype" w:cs="Palatino Linotype"/>
          <w:i/>
          <w:iCs/>
          <w:color w:val="C3C3C3"/>
          <w:sz w:val="22"/>
          <w:szCs w:val="22"/>
        </w:rPr>
        <w:t>–</w:t>
      </w:r>
      <w:r w:rsidRPr="00C76A06">
        <w:rPr>
          <w:rStyle w:val="span"/>
          <w:rFonts w:ascii="Palatino Linotype" w:eastAsia="Palatino Linotype" w:hAnsi="Palatino Linotype" w:cs="Palatino Linotype"/>
          <w:i/>
          <w:iCs/>
          <w:color w:val="C3C3C3"/>
          <w:sz w:val="22"/>
          <w:szCs w:val="22"/>
        </w:rPr>
        <w:t xml:space="preserve"> </w:t>
      </w:r>
      <w:r w:rsidR="0013785F" w:rsidRPr="00C76A06">
        <w:rPr>
          <w:rStyle w:val="span"/>
          <w:rFonts w:ascii="Palatino Linotype" w:eastAsia="Palatino Linotype" w:hAnsi="Palatino Linotype" w:cs="Palatino Linotype"/>
          <w:i/>
          <w:iCs/>
          <w:color w:val="C3C3C3"/>
          <w:sz w:val="22"/>
          <w:szCs w:val="22"/>
        </w:rPr>
        <w:t>Sep 2019.</w:t>
      </w:r>
    </w:p>
    <w:p w14:paraId="53B8F005" w14:textId="77777777" w:rsidR="000B1957" w:rsidRDefault="000B1957" w:rsidP="00C76A06">
      <w:pPr>
        <w:pStyle w:val="p"/>
        <w:spacing w:line="240" w:lineRule="auto"/>
        <w:rPr>
          <w:rStyle w:val="span"/>
          <w:rFonts w:ascii="Palatino Linotype" w:eastAsia="Palatino Linotype" w:hAnsi="Palatino Linotype" w:cs="Palatino Linotype"/>
          <w:color w:val="404041"/>
          <w:sz w:val="22"/>
          <w:szCs w:val="22"/>
        </w:rPr>
      </w:pPr>
      <w:r>
        <w:rPr>
          <w:rStyle w:val="span"/>
          <w:rFonts w:ascii="Palatino Linotype" w:eastAsia="Palatino Linotype" w:hAnsi="Palatino Linotype" w:cs="Palatino Linotype"/>
          <w:color w:val="404041"/>
          <w:sz w:val="22"/>
          <w:szCs w:val="22"/>
        </w:rPr>
        <w:t xml:space="preserve">Responsibilities include: </w:t>
      </w:r>
      <w:r w:rsidR="001E4231">
        <w:rPr>
          <w:rStyle w:val="span"/>
          <w:rFonts w:ascii="Palatino Linotype" w:eastAsia="Palatino Linotype" w:hAnsi="Palatino Linotype" w:cs="Palatino Linotype"/>
          <w:color w:val="404041"/>
          <w:sz w:val="22"/>
          <w:szCs w:val="22"/>
        </w:rPr>
        <w:t>C</w:t>
      </w:r>
      <w:r>
        <w:rPr>
          <w:rStyle w:val="span"/>
          <w:rFonts w:ascii="Palatino Linotype" w:eastAsia="Palatino Linotype" w:hAnsi="Palatino Linotype" w:cs="Palatino Linotype"/>
          <w:color w:val="404041"/>
          <w:sz w:val="22"/>
          <w:szCs w:val="22"/>
        </w:rPr>
        <w:t>ertified propane dispenser, licensed forklift operator, propane and forklift operations crew trainer, shipping/receiving load specialist (customer and commercial vehicles), organizes and ensures cleanliness of warehouse, ensures merchandise quality management, demonstrates power equipment operation for customers, and provides excellent customer service at all times.</w:t>
      </w:r>
    </w:p>
    <w:p w14:paraId="78DCDC4F" w14:textId="77777777" w:rsidR="00EB4DC0" w:rsidRDefault="00EB4DC0" w:rsidP="008D4647">
      <w:pPr>
        <w:pStyle w:val="divdocumentdivsectiontitle"/>
        <w:pBdr>
          <w:top w:val="single" w:sz="8" w:space="0" w:color="B2B0BF"/>
        </w:pBdr>
        <w:spacing w:before="120"/>
        <w:rPr>
          <w:rFonts w:ascii="Palatino Linotype" w:eastAsia="Palatino Linotype" w:hAnsi="Palatino Linotype" w:cs="Palatino Linotype"/>
          <w:b/>
          <w:bCs/>
          <w:i/>
          <w:iCs/>
          <w:caps/>
          <w:color w:val="404041"/>
        </w:rPr>
      </w:pPr>
      <w:r>
        <w:rPr>
          <w:rFonts w:ascii="Palatino Linotype" w:eastAsia="Palatino Linotype" w:hAnsi="Palatino Linotype" w:cs="Palatino Linotype"/>
          <w:b/>
          <w:bCs/>
          <w:i/>
          <w:iCs/>
          <w:caps/>
          <w:color w:val="404041"/>
        </w:rPr>
        <w:t>Community Service</w:t>
      </w:r>
      <w:r>
        <w:rPr>
          <w:rFonts w:ascii="Palatino Linotype" w:eastAsia="Palatino Linotype" w:hAnsi="Palatino Linotype" w:cs="Palatino Linotype"/>
          <w:b/>
          <w:bCs/>
          <w:i/>
          <w:iCs/>
          <w:caps/>
          <w:color w:val="404041"/>
        </w:rPr>
        <w:tab/>
      </w:r>
    </w:p>
    <w:p w14:paraId="4BFCC380" w14:textId="5B0A0B75" w:rsidR="00EB4DC0" w:rsidRPr="00C76A06" w:rsidRDefault="00EB4DC0" w:rsidP="00C76A06">
      <w:pPr>
        <w:pStyle w:val="p"/>
        <w:spacing w:line="240" w:lineRule="auto"/>
        <w:rPr>
          <w:rStyle w:val="span"/>
          <w:rFonts w:ascii="Palatino Linotype" w:eastAsia="Palatino Linotype" w:hAnsi="Palatino Linotype" w:cs="Palatino Linotype"/>
          <w:color w:val="404041"/>
          <w:sz w:val="22"/>
          <w:szCs w:val="22"/>
        </w:rPr>
      </w:pPr>
      <w:r w:rsidRPr="00C76A06">
        <w:rPr>
          <w:rStyle w:val="span"/>
          <w:rFonts w:ascii="Palatino Linotype" w:eastAsia="Palatino Linotype" w:hAnsi="Palatino Linotype" w:cs="Palatino Linotype"/>
          <w:color w:val="404041"/>
          <w:sz w:val="22"/>
          <w:szCs w:val="22"/>
        </w:rPr>
        <w:t xml:space="preserve">Juvenile Diabetes Research Foundation (JDRF):  Annual </w:t>
      </w:r>
      <w:r w:rsidR="008D1344" w:rsidRPr="00C76A06">
        <w:rPr>
          <w:rStyle w:val="span"/>
          <w:rFonts w:ascii="Palatino Linotype" w:eastAsia="Palatino Linotype" w:hAnsi="Palatino Linotype" w:cs="Palatino Linotype"/>
          <w:color w:val="404041"/>
          <w:sz w:val="22"/>
          <w:szCs w:val="22"/>
        </w:rPr>
        <w:t>fund-raising</w:t>
      </w:r>
      <w:r w:rsidRPr="00C76A06">
        <w:rPr>
          <w:rStyle w:val="span"/>
          <w:rFonts w:ascii="Palatino Linotype" w:eastAsia="Palatino Linotype" w:hAnsi="Palatino Linotype" w:cs="Palatino Linotype"/>
          <w:color w:val="404041"/>
          <w:sz w:val="22"/>
          <w:szCs w:val="22"/>
        </w:rPr>
        <w:t xml:space="preserve"> volunteer</w:t>
      </w:r>
      <w:r w:rsidR="008D1344">
        <w:rPr>
          <w:rStyle w:val="span"/>
          <w:rFonts w:ascii="Palatino Linotype" w:eastAsia="Palatino Linotype" w:hAnsi="Palatino Linotype" w:cs="Palatino Linotype"/>
          <w:color w:val="404041"/>
          <w:sz w:val="22"/>
          <w:szCs w:val="22"/>
        </w:rPr>
        <w:t>.</w:t>
      </w:r>
    </w:p>
    <w:p w14:paraId="3AE4E8A1" w14:textId="2B667700" w:rsidR="00EB4DC0" w:rsidRPr="00C76A06" w:rsidRDefault="00EB4DC0" w:rsidP="00C76A06">
      <w:pPr>
        <w:pStyle w:val="p"/>
        <w:spacing w:line="240" w:lineRule="auto"/>
        <w:rPr>
          <w:rStyle w:val="span"/>
          <w:rFonts w:ascii="Palatino Linotype" w:eastAsia="Palatino Linotype" w:hAnsi="Palatino Linotype" w:cs="Palatino Linotype"/>
          <w:color w:val="404041"/>
          <w:sz w:val="22"/>
          <w:szCs w:val="22"/>
        </w:rPr>
      </w:pPr>
      <w:r w:rsidRPr="00C76A06">
        <w:rPr>
          <w:rStyle w:val="span"/>
          <w:rFonts w:ascii="Palatino Linotype" w:eastAsia="Palatino Linotype" w:hAnsi="Palatino Linotype" w:cs="Palatino Linotype"/>
          <w:color w:val="404041"/>
          <w:sz w:val="22"/>
          <w:szCs w:val="22"/>
        </w:rPr>
        <w:t>Boy Scouts of America:  Various BSA sponsored community events</w:t>
      </w:r>
      <w:r w:rsidR="008D1344">
        <w:rPr>
          <w:rStyle w:val="span"/>
          <w:rFonts w:ascii="Palatino Linotype" w:eastAsia="Palatino Linotype" w:hAnsi="Palatino Linotype" w:cs="Palatino Linotype"/>
          <w:color w:val="404041"/>
          <w:sz w:val="22"/>
          <w:szCs w:val="22"/>
        </w:rPr>
        <w:t>.</w:t>
      </w:r>
      <w:r w:rsidRPr="00C76A06">
        <w:rPr>
          <w:rStyle w:val="span"/>
          <w:rFonts w:ascii="Palatino Linotype" w:eastAsia="Palatino Linotype" w:hAnsi="Palatino Linotype" w:cs="Palatino Linotype"/>
          <w:color w:val="404041"/>
          <w:sz w:val="22"/>
          <w:szCs w:val="22"/>
        </w:rPr>
        <w:t xml:space="preserve"> </w:t>
      </w:r>
    </w:p>
    <w:p w14:paraId="7ABD4E3D" w14:textId="14EFF945" w:rsidR="00EB4DC0" w:rsidRPr="00C76A06" w:rsidRDefault="00EB4DC0" w:rsidP="00C76A06">
      <w:pPr>
        <w:pStyle w:val="p"/>
        <w:spacing w:line="240" w:lineRule="auto"/>
        <w:rPr>
          <w:rStyle w:val="span"/>
          <w:rFonts w:ascii="Palatino Linotype" w:eastAsia="Palatino Linotype" w:hAnsi="Palatino Linotype" w:cs="Palatino Linotype"/>
          <w:color w:val="404041"/>
          <w:sz w:val="22"/>
          <w:szCs w:val="22"/>
        </w:rPr>
      </w:pPr>
      <w:r w:rsidRPr="00C76A06">
        <w:rPr>
          <w:rStyle w:val="span"/>
          <w:rFonts w:ascii="Palatino Linotype" w:eastAsia="Palatino Linotype" w:hAnsi="Palatino Linotype" w:cs="Palatino Linotype"/>
          <w:color w:val="404041"/>
          <w:sz w:val="22"/>
          <w:szCs w:val="22"/>
        </w:rPr>
        <w:t xml:space="preserve">Key Club in High School </w:t>
      </w:r>
      <w:r w:rsidR="00C76A06">
        <w:rPr>
          <w:rStyle w:val="span"/>
          <w:rFonts w:ascii="Palatino Linotype" w:eastAsia="Palatino Linotype" w:hAnsi="Palatino Linotype" w:cs="Palatino Linotype"/>
          <w:color w:val="404041"/>
          <w:sz w:val="22"/>
          <w:szCs w:val="22"/>
        </w:rPr>
        <w:t>(</w:t>
      </w:r>
      <w:r w:rsidRPr="00C76A06">
        <w:rPr>
          <w:rStyle w:val="span"/>
          <w:rFonts w:ascii="Palatino Linotype" w:eastAsia="Palatino Linotype" w:hAnsi="Palatino Linotype" w:cs="Palatino Linotype"/>
          <w:color w:val="404041"/>
          <w:sz w:val="22"/>
          <w:szCs w:val="22"/>
        </w:rPr>
        <w:t>Community Service club)</w:t>
      </w:r>
      <w:r w:rsidR="008D1344">
        <w:rPr>
          <w:rStyle w:val="span"/>
          <w:rFonts w:ascii="Palatino Linotype" w:eastAsia="Palatino Linotype" w:hAnsi="Palatino Linotype" w:cs="Palatino Linotype"/>
          <w:color w:val="404041"/>
          <w:sz w:val="22"/>
          <w:szCs w:val="22"/>
        </w:rPr>
        <w:t>.</w:t>
      </w:r>
    </w:p>
    <w:p w14:paraId="4B6F6DA0" w14:textId="20A9340E" w:rsidR="00EB4DC0" w:rsidRPr="00C76A06" w:rsidRDefault="00EB4DC0" w:rsidP="00C76A06">
      <w:pPr>
        <w:pStyle w:val="p"/>
        <w:spacing w:line="240" w:lineRule="auto"/>
        <w:rPr>
          <w:rStyle w:val="span"/>
          <w:rFonts w:ascii="Palatino Linotype" w:eastAsia="Palatino Linotype" w:hAnsi="Palatino Linotype" w:cs="Palatino Linotype"/>
          <w:color w:val="404041"/>
          <w:sz w:val="22"/>
          <w:szCs w:val="22"/>
        </w:rPr>
      </w:pPr>
      <w:r w:rsidRPr="00C76A06">
        <w:rPr>
          <w:rStyle w:val="span"/>
          <w:rFonts w:ascii="Palatino Linotype" w:eastAsia="Palatino Linotype" w:hAnsi="Palatino Linotype" w:cs="Palatino Linotype"/>
          <w:color w:val="404041"/>
          <w:sz w:val="22"/>
          <w:szCs w:val="22"/>
        </w:rPr>
        <w:t>Mentored Aviation High School students during a Boeing student day, provided college perspective.</w:t>
      </w:r>
    </w:p>
    <w:p w14:paraId="0CCD6985" w14:textId="1798D97F" w:rsidR="00EB4DC0" w:rsidRDefault="00EB4DC0">
      <w:pPr>
        <w:pStyle w:val="p"/>
        <w:spacing w:line="340" w:lineRule="atLeast"/>
        <w:rPr>
          <w:rFonts w:ascii="Palatino Linotype" w:eastAsia="Palatino Linotype" w:hAnsi="Palatino Linotype" w:cs="Palatino Linotype"/>
          <w:noProof/>
          <w:color w:val="404041"/>
          <w:sz w:val="22"/>
          <w:szCs w:val="22"/>
        </w:rPr>
      </w:pPr>
    </w:p>
    <w:p w14:paraId="74E2100E" w14:textId="77777777" w:rsidR="00E62A9A" w:rsidRDefault="00E62A9A">
      <w:pPr>
        <w:pStyle w:val="p"/>
        <w:spacing w:line="340" w:lineRule="atLeast"/>
        <w:rPr>
          <w:rFonts w:ascii="Palatino Linotype" w:eastAsia="Palatino Linotype" w:hAnsi="Palatino Linotype" w:cs="Palatino Linotype"/>
          <w:color w:val="404041"/>
          <w:sz w:val="22"/>
          <w:szCs w:val="22"/>
        </w:rPr>
      </w:pPr>
    </w:p>
    <w:sectPr w:rsidR="00E62A9A">
      <w:pgSz w:w="12240" w:h="15840"/>
      <w:pgMar w:top="940" w:right="840" w:bottom="94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67B"/>
    <w:rsid w:val="00002F77"/>
    <w:rsid w:val="000A6144"/>
    <w:rsid w:val="000B1957"/>
    <w:rsid w:val="000C5250"/>
    <w:rsid w:val="0013785F"/>
    <w:rsid w:val="001540DF"/>
    <w:rsid w:val="001612D8"/>
    <w:rsid w:val="00173D6E"/>
    <w:rsid w:val="001A427D"/>
    <w:rsid w:val="001D7B36"/>
    <w:rsid w:val="001E4231"/>
    <w:rsid w:val="00207948"/>
    <w:rsid w:val="00230568"/>
    <w:rsid w:val="00274E1C"/>
    <w:rsid w:val="0031496A"/>
    <w:rsid w:val="0033112D"/>
    <w:rsid w:val="00395A83"/>
    <w:rsid w:val="004022F6"/>
    <w:rsid w:val="00467D48"/>
    <w:rsid w:val="004B4CCC"/>
    <w:rsid w:val="005D372F"/>
    <w:rsid w:val="0065178F"/>
    <w:rsid w:val="006A3D20"/>
    <w:rsid w:val="006D6B7C"/>
    <w:rsid w:val="006E47B5"/>
    <w:rsid w:val="0070229F"/>
    <w:rsid w:val="00715906"/>
    <w:rsid w:val="00723E82"/>
    <w:rsid w:val="007348B8"/>
    <w:rsid w:val="0074565B"/>
    <w:rsid w:val="00757864"/>
    <w:rsid w:val="007C0126"/>
    <w:rsid w:val="00801806"/>
    <w:rsid w:val="0088144F"/>
    <w:rsid w:val="008B52AF"/>
    <w:rsid w:val="008D1344"/>
    <w:rsid w:val="008D4647"/>
    <w:rsid w:val="00956F7C"/>
    <w:rsid w:val="009823C5"/>
    <w:rsid w:val="00A04E0D"/>
    <w:rsid w:val="00A83CED"/>
    <w:rsid w:val="00B15E4F"/>
    <w:rsid w:val="00B551ED"/>
    <w:rsid w:val="00B62E0B"/>
    <w:rsid w:val="00BB760B"/>
    <w:rsid w:val="00C00719"/>
    <w:rsid w:val="00C65E2E"/>
    <w:rsid w:val="00C76A06"/>
    <w:rsid w:val="00CC6587"/>
    <w:rsid w:val="00D56629"/>
    <w:rsid w:val="00D928B7"/>
    <w:rsid w:val="00DE0BB3"/>
    <w:rsid w:val="00DE767B"/>
    <w:rsid w:val="00E22306"/>
    <w:rsid w:val="00E5331F"/>
    <w:rsid w:val="00E62A9A"/>
    <w:rsid w:val="00EA1F0C"/>
    <w:rsid w:val="00EB4DC0"/>
    <w:rsid w:val="00ED52B4"/>
    <w:rsid w:val="00F1041A"/>
    <w:rsid w:val="00F41EE1"/>
    <w:rsid w:val="00F667F8"/>
    <w:rsid w:val="00FB5EA1"/>
    <w:rsid w:val="00FC33D6"/>
    <w:rsid w:val="00FD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6ED6"/>
  <w15:docId w15:val="{D2B9D81A-FF61-41D3-B5A3-A6C182DD4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340" w:lineRule="atLeast"/>
    </w:pPr>
    <w:rPr>
      <w:color w:val="404041"/>
    </w:rPr>
  </w:style>
  <w:style w:type="paragraph" w:customStyle="1" w:styleId="divdocumentdivfirstsection">
    <w:name w:val="div_document_div_firstsection"/>
    <w:basedOn w:val="Normal"/>
  </w:style>
  <w:style w:type="paragraph" w:customStyle="1" w:styleId="divdocumentbordername">
    <w:name w:val="div_document_border_name"/>
    <w:basedOn w:val="Normal"/>
    <w:pPr>
      <w:shd w:val="clear" w:color="auto" w:fill="404041"/>
      <w:spacing w:line="120" w:lineRule="atLeast"/>
    </w:pPr>
    <w:rPr>
      <w:shd w:val="clear" w:color="auto" w:fill="404041"/>
    </w:rPr>
  </w:style>
  <w:style w:type="paragraph" w:customStyle="1" w:styleId="divdocumentdivparagraph">
    <w:name w:val="div_document_div_paragraph"/>
    <w:basedOn w:val="Normal"/>
  </w:style>
  <w:style w:type="paragraph" w:customStyle="1" w:styleId="divdocumentdivname">
    <w:name w:val="div_document_div_name"/>
    <w:basedOn w:val="Normal"/>
    <w:rPr>
      <w:color w:val="404041"/>
    </w:rPr>
  </w:style>
  <w:style w:type="character" w:customStyle="1" w:styleId="span">
    <w:name w:val="span"/>
    <w:basedOn w:val="DefaultParagraphFont"/>
    <w:rPr>
      <w:sz w:val="24"/>
      <w:szCs w:val="24"/>
      <w:bdr w:val="none" w:sz="0" w:space="0" w:color="auto"/>
      <w:vertAlign w:val="baseline"/>
    </w:rPr>
  </w:style>
  <w:style w:type="paragraph" w:customStyle="1" w:styleId="div">
    <w:name w:val="div"/>
    <w:basedOn w:val="Normal"/>
  </w:style>
  <w:style w:type="paragraph" w:customStyle="1" w:styleId="divdocumentdivSECTIONCNTC">
    <w:name w:val="div_document_div_SECTION_CNTC"/>
    <w:basedOn w:val="Normal"/>
    <w:pPr>
      <w:pBdr>
        <w:bottom w:val="none" w:sz="0" w:space="6" w:color="auto"/>
      </w:pBdr>
    </w:pPr>
  </w:style>
  <w:style w:type="paragraph" w:customStyle="1" w:styleId="divaddress">
    <w:name w:val="div_address"/>
    <w:basedOn w:val="div"/>
    <w:pPr>
      <w:spacing w:line="340" w:lineRule="atLeast"/>
    </w:pPr>
    <w:rPr>
      <w:caps/>
      <w:color w:val="808284"/>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email">
    <w:name w:val="span_email"/>
    <w:basedOn w:val="span"/>
    <w:rPr>
      <w:caps w:val="0"/>
      <w:color w:val="00ADEF"/>
      <w:sz w:val="24"/>
      <w:szCs w:val="24"/>
      <w:bdr w:val="none" w:sz="0" w:space="0" w:color="auto"/>
      <w:vertAlign w:val="baseline"/>
    </w:rPr>
  </w:style>
  <w:style w:type="paragraph" w:customStyle="1" w:styleId="divdocumentsection">
    <w:name w:val="div_document_section"/>
    <w:basedOn w:val="Normal"/>
    <w:pPr>
      <w:pBdr>
        <w:top w:val="single" w:sz="8" w:space="0" w:color="B2B0BF"/>
      </w:pBdr>
    </w:pPr>
  </w:style>
  <w:style w:type="paragraph" w:customStyle="1" w:styleId="divdocumentdivheading">
    <w:name w:val="div_document_div_heading"/>
    <w:basedOn w:val="Normal"/>
    <w:pPr>
      <w:pBdr>
        <w:top w:val="single" w:sz="8" w:space="0" w:color="B2B0BF"/>
      </w:pBdr>
    </w:pPr>
    <w:rPr>
      <w:color w:val="404041"/>
    </w:rPr>
  </w:style>
  <w:style w:type="paragraph" w:customStyle="1" w:styleId="divdocumentdivsectiontitle">
    <w:name w:val="div_document_div_sectiontitle"/>
    <w:basedOn w:val="Normal"/>
    <w:pPr>
      <w:spacing w:line="500" w:lineRule="atLeast"/>
    </w:pPr>
    <w:rPr>
      <w:sz w:val="26"/>
      <w:szCs w:val="26"/>
    </w:rPr>
  </w:style>
  <w:style w:type="paragraph" w:customStyle="1" w:styleId="divdocumentsinglecolumn">
    <w:name w:val="div_document_singlecolumn"/>
    <w:basedOn w:val="Normal"/>
  </w:style>
  <w:style w:type="paragraph" w:customStyle="1" w:styleId="p">
    <w:name w:val="p"/>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divdocumentspancompanyname">
    <w:name w:val="div_document_span_companyname"/>
    <w:basedOn w:val="DefaultParagraphFont"/>
    <w:rPr>
      <w:color w:val="404041"/>
    </w:rPr>
  </w:style>
  <w:style w:type="character" w:customStyle="1" w:styleId="spandegree">
    <w:name w:val="span_degree"/>
    <w:basedOn w:val="span"/>
    <w:rPr>
      <w:b/>
      <w:bCs/>
      <w:caps/>
      <w:sz w:val="24"/>
      <w:szCs w:val="24"/>
      <w:bdr w:val="none" w:sz="0" w:space="0" w:color="auto"/>
      <w:vertAlign w:val="baseline"/>
    </w:rPr>
  </w:style>
  <w:style w:type="character" w:styleId="Hyperlink">
    <w:name w:val="Hyperlink"/>
    <w:basedOn w:val="DefaultParagraphFont"/>
    <w:uiPriority w:val="99"/>
    <w:unhideWhenUsed/>
    <w:rsid w:val="004022F6"/>
    <w:rPr>
      <w:color w:val="0000FF"/>
      <w:u w:val="single"/>
    </w:rPr>
  </w:style>
  <w:style w:type="character" w:customStyle="1" w:styleId="UnresolvedMention1">
    <w:name w:val="Unresolved Mention1"/>
    <w:basedOn w:val="DefaultParagraphFont"/>
    <w:uiPriority w:val="99"/>
    <w:semiHidden/>
    <w:unhideWhenUsed/>
    <w:rsid w:val="00ED52B4"/>
    <w:rPr>
      <w:color w:val="605E5C"/>
      <w:shd w:val="clear" w:color="auto" w:fill="E1DFDD"/>
    </w:rPr>
  </w:style>
  <w:style w:type="character" w:styleId="Emphasis">
    <w:name w:val="Emphasis"/>
    <w:basedOn w:val="DefaultParagraphFont"/>
    <w:uiPriority w:val="20"/>
    <w:qFormat/>
    <w:rsid w:val="00ED52B4"/>
    <w:rPr>
      <w:i/>
      <w:iCs/>
    </w:rPr>
  </w:style>
  <w:style w:type="character" w:styleId="FollowedHyperlink">
    <w:name w:val="FollowedHyperlink"/>
    <w:basedOn w:val="DefaultParagraphFont"/>
    <w:uiPriority w:val="99"/>
    <w:semiHidden/>
    <w:unhideWhenUsed/>
    <w:rsid w:val="006E47B5"/>
    <w:rPr>
      <w:color w:val="954F72" w:themeColor="followedHyperlink"/>
      <w:u w:val="single"/>
    </w:rPr>
  </w:style>
  <w:style w:type="character" w:styleId="UnresolvedMention">
    <w:name w:val="Unresolved Mention"/>
    <w:basedOn w:val="DefaultParagraphFont"/>
    <w:uiPriority w:val="99"/>
    <w:semiHidden/>
    <w:unhideWhenUsed/>
    <w:rsid w:val="008814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865966">
      <w:bodyDiv w:val="1"/>
      <w:marLeft w:val="0"/>
      <w:marRight w:val="0"/>
      <w:marTop w:val="0"/>
      <w:marBottom w:val="0"/>
      <w:divBdr>
        <w:top w:val="none" w:sz="0" w:space="0" w:color="auto"/>
        <w:left w:val="none" w:sz="0" w:space="0" w:color="auto"/>
        <w:bottom w:val="none" w:sz="0" w:space="0" w:color="auto"/>
        <w:right w:val="none" w:sz="0" w:space="0" w:color="auto"/>
      </w:divBdr>
    </w:div>
    <w:div w:id="334723920">
      <w:bodyDiv w:val="1"/>
      <w:marLeft w:val="0"/>
      <w:marRight w:val="0"/>
      <w:marTop w:val="0"/>
      <w:marBottom w:val="0"/>
      <w:divBdr>
        <w:top w:val="none" w:sz="0" w:space="0" w:color="auto"/>
        <w:left w:val="none" w:sz="0" w:space="0" w:color="auto"/>
        <w:bottom w:val="none" w:sz="0" w:space="0" w:color="auto"/>
        <w:right w:val="none" w:sz="0" w:space="0" w:color="auto"/>
      </w:divBdr>
      <w:divsChild>
        <w:div w:id="1630356899">
          <w:marLeft w:val="0"/>
          <w:marRight w:val="0"/>
          <w:marTop w:val="0"/>
          <w:marBottom w:val="0"/>
          <w:divBdr>
            <w:top w:val="none" w:sz="0" w:space="0" w:color="auto"/>
            <w:left w:val="none" w:sz="0" w:space="0" w:color="auto"/>
            <w:bottom w:val="none" w:sz="0" w:space="0" w:color="auto"/>
            <w:right w:val="none" w:sz="0" w:space="0" w:color="auto"/>
          </w:divBdr>
          <w:divsChild>
            <w:div w:id="276372427">
              <w:marLeft w:val="0"/>
              <w:marRight w:val="0"/>
              <w:marTop w:val="0"/>
              <w:marBottom w:val="0"/>
              <w:divBdr>
                <w:top w:val="none" w:sz="0" w:space="0" w:color="auto"/>
                <w:left w:val="none" w:sz="0" w:space="0" w:color="auto"/>
                <w:bottom w:val="none" w:sz="0" w:space="0" w:color="auto"/>
                <w:right w:val="none" w:sz="0" w:space="0" w:color="auto"/>
              </w:divBdr>
            </w:div>
            <w:div w:id="1439989303">
              <w:marLeft w:val="0"/>
              <w:marRight w:val="0"/>
              <w:marTop w:val="0"/>
              <w:marBottom w:val="0"/>
              <w:divBdr>
                <w:top w:val="none" w:sz="0" w:space="0" w:color="auto"/>
                <w:left w:val="none" w:sz="0" w:space="0" w:color="auto"/>
                <w:bottom w:val="none" w:sz="0" w:space="0" w:color="auto"/>
                <w:right w:val="none" w:sz="0" w:space="0" w:color="auto"/>
              </w:divBdr>
            </w:div>
            <w:div w:id="5552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6544">
      <w:bodyDiv w:val="1"/>
      <w:marLeft w:val="0"/>
      <w:marRight w:val="0"/>
      <w:marTop w:val="0"/>
      <w:marBottom w:val="0"/>
      <w:divBdr>
        <w:top w:val="none" w:sz="0" w:space="0" w:color="auto"/>
        <w:left w:val="none" w:sz="0" w:space="0" w:color="auto"/>
        <w:bottom w:val="none" w:sz="0" w:space="0" w:color="auto"/>
        <w:right w:val="none" w:sz="0" w:space="0" w:color="auto"/>
      </w:divBdr>
      <w:divsChild>
        <w:div w:id="1075055084">
          <w:marLeft w:val="0"/>
          <w:marRight w:val="0"/>
          <w:marTop w:val="0"/>
          <w:marBottom w:val="0"/>
          <w:divBdr>
            <w:top w:val="none" w:sz="0" w:space="0" w:color="auto"/>
            <w:left w:val="none" w:sz="0" w:space="0" w:color="auto"/>
            <w:bottom w:val="none" w:sz="0" w:space="0" w:color="auto"/>
            <w:right w:val="none" w:sz="0" w:space="0" w:color="auto"/>
          </w:divBdr>
          <w:divsChild>
            <w:div w:id="562452255">
              <w:marLeft w:val="0"/>
              <w:marRight w:val="0"/>
              <w:marTop w:val="0"/>
              <w:marBottom w:val="0"/>
              <w:divBdr>
                <w:top w:val="none" w:sz="0" w:space="0" w:color="auto"/>
                <w:left w:val="none" w:sz="0" w:space="0" w:color="auto"/>
                <w:bottom w:val="none" w:sz="0" w:space="0" w:color="auto"/>
                <w:right w:val="none" w:sz="0" w:space="0" w:color="auto"/>
              </w:divBdr>
            </w:div>
            <w:div w:id="1752972276">
              <w:marLeft w:val="0"/>
              <w:marRight w:val="0"/>
              <w:marTop w:val="0"/>
              <w:marBottom w:val="0"/>
              <w:divBdr>
                <w:top w:val="none" w:sz="0" w:space="0" w:color="auto"/>
                <w:left w:val="none" w:sz="0" w:space="0" w:color="auto"/>
                <w:bottom w:val="none" w:sz="0" w:space="0" w:color="auto"/>
                <w:right w:val="none" w:sz="0" w:space="0" w:color="auto"/>
              </w:divBdr>
            </w:div>
            <w:div w:id="69156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ustin.l.scott75@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Austin  Scott</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Austin  Scott</dc:title>
  <dc:creator>Scott (US), Sean L</dc:creator>
  <cp:lastModifiedBy>Austin Scott</cp:lastModifiedBy>
  <cp:revision>5</cp:revision>
  <dcterms:created xsi:type="dcterms:W3CDTF">2021-03-15T23:03:00Z</dcterms:created>
  <dcterms:modified xsi:type="dcterms:W3CDTF">2021-03-17T01:44:00Z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zCAAAB+LCAAAAAAABAAVmbXStEoYhC+IALfgBLi7Lhnu7lz9+f5kA2qBqZl+u58uGJQXMIgVMEqAeA5hGIiFGBgVYRgREITClxNOL19PpKWJboIdvR9fCkfcIxkDbxkzDTNHbkVIR9Hc6hi7BaolUcDDXf4QNCt8WyvXGVjuwdmXZxFwvyACNNS8uuJPqA2cjeJlcGfHlDRn8jSmdWAygifrXnyqu8BAuYG6Fu2POuAfpUXhsNMLlnJ9RKwlsrF</vt:lpwstr>
  </property>
  <property fmtid="{D5CDD505-2E9C-101B-9397-08002B2CF9AE}" pid="3" name="x1ye=1">
    <vt:lpwstr>17h8jKFCXuyB1Cj8Xsn2g3v4OUbISaswF0tlt4ZlV/8QbWTttS6fKDkVCDv8UwHf//pSVPPLmAzyHNEzEIsIiWd69ejO9KyDObgwbyoBALu2h6l21r+TgXDm8y0+7dqHwzyX9qBpZePG1SGRG3JvJ3ov2mBFjJx1mvS5i/67ukJQN2UuqKxFz2kCl1YdVp98MfuQMGB1XFx5f4rUMYKutVWjfudQZ84qaugDqQTnK0umAa6HnQu7nRyNzNAvpIO</vt:lpwstr>
  </property>
  <property fmtid="{D5CDD505-2E9C-101B-9397-08002B2CF9AE}" pid="4" name="x1ye=10">
    <vt:lpwstr>9PD2T8vLpeHXRmmtU9j1fOOw14Ak76VwgywZ3z0c63hyPfqwos/hmF2HPAb342lAv5S/47aThipFqRHKVETOHP1zs+puZ5owzgcajhSovDM5ArsGvx03usZ8fdBr13+NB4le4eiGcwU/rb7INc7P2JgH3/dtzM7glzg8LaqWWomA6mI/5c8Es3EFaxT6je3ZjBnK7HWz0mwJF1DDK8Fwmt1zABJsqhDySqtfbknt4QCXiy4SiY3iDdUxjGskGBP</vt:lpwstr>
  </property>
  <property fmtid="{D5CDD505-2E9C-101B-9397-08002B2CF9AE}" pid="5" name="x1ye=11">
    <vt:lpwstr>0oA1ECEJUxXPhxrveusCmhJEnswVHIfpQ/f8Bi0i8FUwsotj+ZA+6wbf6jBFXf9UDZTV93E9pvcPc5GQD+x+31FutLLs/Ei0iXHbWN66Fv+Mp8YDTZGeXdgPPMoims3iCND0OvbQSsGDUDZaVNQOHJyOaANO+faH+TQm7EOO3uhsiQpf9aQ5J+OcY4XDU7UVoLqzW6yUFX1e82JabPKzJ1D1TIqnLsiGyNoxYDR/L2LgXoqrI1AFZZKwvTOJ8BF</vt:lpwstr>
  </property>
  <property fmtid="{D5CDD505-2E9C-101B-9397-08002B2CF9AE}" pid="6" name="x1ye=12">
    <vt:lpwstr>OtliWbt4xP3K2NDuMnzV5mgWZUW0AZPgSmsjMdaUVHIzBSCn/XrH+tBIdqv0QplT5X2ataVc1CHcEB/AR7v/WBMJ+PVPm3kDTfTY+9BtJIKK92VrcSc7PntzTHswuPWHQs5csO3Iu7vJWextjWRnjTutz0VP/lz02nWICJqlVehqnMjYaNBtmNKBfmD6aVCBP+ev0v7iey5pGMVBj/x7xPs8jwyTa8l5+FFOEzWMGQfMAumTYZjsEMWYsdTsP65</vt:lpwstr>
  </property>
  <property fmtid="{D5CDD505-2E9C-101B-9397-08002B2CF9AE}" pid="7" name="x1ye=13">
    <vt:lpwstr>E31hXwpx5OC9i9royA13F0kfsjCl9DDgeH1EXfrjDEcVK2dL5EmhfzJspaJD3wkIVaiqeqp/Bp1SKiJmfWnNciOpEzA0x+jJu/qUi51dmHQrk8u1tKe0QE3FosnyKW3iFF9WnmlCPKb3GHi/uA/po2RGZAKEW/6IbVtFeIIlm1544hRSHbvHdQfSfs4ffvTPMEhREhwT4s7DPF/gbYQD4gvoB94dLuAi43OufP2t6lMtDIEgkNtCYx78Av+DqaX</vt:lpwstr>
  </property>
  <property fmtid="{D5CDD505-2E9C-101B-9397-08002B2CF9AE}" pid="8" name="x1ye=14">
    <vt:lpwstr>xC/+mXvzDB0pY3KLJ09cSbKU4Ob5BqmK/8YwbvkwzPtB1eUT5hDtrLX1RrUn7h7TtUebBLw0btd2jwmrpGXh403g6q3FumCH4Y+8ejjbF05eU7sx/XPCfX8Fv+sYbDT7iX72NgkERBj6h78J8MSDZ+rWbuL66oq8fSZqpIAxT89x7o8gBpuPvLGCaNJixEkBO+nca+IxJ10lSmPrYZ6UvOkGcsxVOqsTlX5Lm665D94ph7nlm3grjHLELU5YHm5</vt:lpwstr>
  </property>
  <property fmtid="{D5CDD505-2E9C-101B-9397-08002B2CF9AE}" pid="9" name="x1ye=15">
    <vt:lpwstr>7k++I/0hNGCnpYZHulbXh1KshMX+ZrMt6QQDglA5b95+Jzj8GhdG031r/mYaZ+1CxmgSjSizBxrdQD8FRYd6L6CDHPid7uGEXiIiQic8XujRmE1k38wRhXHb+0KctEsmZa2iJQae/3oVQOJ3rmuCWREZBzBrvsAfYnzqC3CwaRNbVJSYyTf2cInSQnvxbRdMlPhDNGg5Mhgy5UsHR0EkEDCNtyS0BjyRQqQ2fkpfKRIlrutclLgz91uReED1UxZ</vt:lpwstr>
  </property>
  <property fmtid="{D5CDD505-2E9C-101B-9397-08002B2CF9AE}" pid="10" name="x1ye=16">
    <vt:lpwstr>yoSDvgh5f9215bT9h97mQWs0cPFGXmEfoi+4ux2+07d/ABI5hD38ABXE5frOfuBdsBUjPFUHrTa4SL2N/JIQeiWOkYJR4JyIAevudPmKQ6JyrZiBuB2NpBoOkgyXs9xCW1sSgsOmkELwTq+qg4uhBqeh7WIEDJ8ugNy8VAzpwCFGWHDf+3zsKm7smcBvnA30OTRzcz1V05F79AaN3yQsDfY01dfoENw8IOmHlFsemFTlcnxSVGxfHt25a3Ut65E</vt:lpwstr>
  </property>
  <property fmtid="{D5CDD505-2E9C-101B-9397-08002B2CF9AE}" pid="11" name="x1ye=17">
    <vt:lpwstr>IpSR9wJUIAh1mgS8CJoLO/21mMxZTZ2bDZS6J8e1UcawoxqG4IkZgvVAUpTx7TYJzQ/vwNkfENrDrktugwajX5Vm4RxtlaNo2S5z7dpB/i3p0QTGCP8eANYyLCpqsPbxfOf1jQF5uPTnj/nTyUq/pFT/fVBv84JG6Ncj6mwF4XvfD8GiRXEeefi1hXe21sjYYLV6UbCIczbdG39spUX0CEta0xVHEvoesrC7XHMsJ1va8ct2WDg0M99DvBE4MFN</vt:lpwstr>
  </property>
  <property fmtid="{D5CDD505-2E9C-101B-9397-08002B2CF9AE}" pid="12" name="x1ye=18">
    <vt:lpwstr>j8iPv6uvHdNrLiPZhKV0/hUuB6GhxwikAMWOlO63w079qIz8vvaLEMA5ir9G2bSQbQkwuAnuAPz9kU417qU9Pp0OX7aoIOgNlKAPv65KI1oybS8P/wlir32zBwS7L2Zr924tRQ3Ay4C1xkpxgkcigXAkXXp1CGXS71M8UviS1Nf+m9ZafpOBCOYLn1S4KU9btIkI6oPI/YIMKQUbb42+50aV/1ZVzcpFnLWnwmLFR560mKOKABp82e4OOWopiBh</vt:lpwstr>
  </property>
  <property fmtid="{D5CDD505-2E9C-101B-9397-08002B2CF9AE}" pid="13" name="x1ye=19">
    <vt:lpwstr>3CAOxZC5Ek+/ZeG++BmKr8l7jvLRfXxNGt9TGGYlW//teJHgsSvE9ujT42kGmKrdoz7G/pOIJNmEP9yBEa25jIM+s14RHnU8cwLa0/ikLMlbihcKQiKTFWmjiZCjbEQSKPetnQTmsvr7mXWZh27NbOsseG84fnr3HRpwD+gDL4xFeU79MQcouxSAxPZDU5JheWBSvRw2LS9N797StI32Cr4jgiDt7NQyQJiMqpwz47APsHagoQg0C4AlsdVYwoP</vt:lpwstr>
  </property>
  <property fmtid="{D5CDD505-2E9C-101B-9397-08002B2CF9AE}" pid="14" name="x1ye=2">
    <vt:lpwstr>nZEGMK4IN4CsHwmP4qutCEwAunOxZlmelM4Rw/zXxF5/NU44rFSgnfoKV1IMdlv8het1cDy/2jYQxpo5kHzmqQI3oSmMgvvW7kKnComvPRMXW/eR644E3jv2xZIr7CKrUmEzcDUNG3xwAACOZQWBofP/fbAca/cVurSlJ+Ny/Yu6t4keqCgo1UJP7ZAqUG9PgySB8rG7ij33SXcpHmpZ4ya79sgBeq/c1PxF9+0MJXd1qO0z7e5nvOUdcIDjOg4</vt:lpwstr>
  </property>
  <property fmtid="{D5CDD505-2E9C-101B-9397-08002B2CF9AE}" pid="15" name="x1ye=20">
    <vt:lpwstr>q7k4gArtjfqvGjLVL4nKs/h205j9KEDKn7aQP1cb4xDvou4KPDSB8FI3JvvWpR+r/dwic0+5mNkPa9nmrwcwyCLdEn6Az6gfG0YJnu8bMOR7zxEGJyDFrW4+DZDzTXXFXYF01y/pSAKtp4avIBFGzb+G3/3yxry8nTQfHB9/OAbAZuvI8WspmEB3F3+isS4fg/FKf52ZP6+Z3/XsLyCaTzMxDT6AVcnOfGfHMJv/7O6lKXoysOAkvSInm6fiWj8</vt:lpwstr>
  </property>
  <property fmtid="{D5CDD505-2E9C-101B-9397-08002B2CF9AE}" pid="16" name="x1ye=21">
    <vt:lpwstr>wsm7z8LJ1KSb/68AFLrr92rfJueOjr6FzQ/2pCrA2Aj8GS24DKxR+7HhgPheMyllN5Jm5RMAP53NXgiZ7vHBK299m5Xc+c3oSuH+8aL7Fj2D38+cHr3qZf2s1IhzHpB7285v4nCi7XtO8IZpCIArdvXsZ4uHCWdwJav+bBbut/rpFtTaD96tF/bcbbMn0qRx/wYC4aaGjxUD6uNJa/k8lVDGNgtKp+ja8+DZkoLD5hN0FwJxrRtaRcEv9LPVJ8f</vt:lpwstr>
  </property>
  <property fmtid="{D5CDD505-2E9C-101B-9397-08002B2CF9AE}" pid="17" name="x1ye=22">
    <vt:lpwstr>pZLVhZg2v9m3kFdFQNm0sYK93fwDTwMtutZuh47rxJIadOOB8JI9kelGUmM+m6lkQDGs17Mkgl6DofdtnMSn7u6QuthoxO1NneK872hsFs2+rwewl/xdSKhmNaeMhuGT+VuqDQ+MbvXcwrGYbxWFmQdNp9ma2EO3VOQA5fdw/oykQq5NY/k17LIVtyNvr6K+6bChS7L/W3B13ToVEUk/yU0Oc4F0jTrePhJJDBLWs8ra+a+WX0lBu4IXZiF5Hn/</vt:lpwstr>
  </property>
  <property fmtid="{D5CDD505-2E9C-101B-9397-08002B2CF9AE}" pid="18" name="x1ye=23">
    <vt:lpwstr>utFEheadiBAz12ytW0nj0AQvGFGPMes9mx9quw8AettQmY7RkRl8kbAhi6yhkX+5gp7I6q3jnGVpgjPWpgv5YE119/O7uOi/Nnqmk0Mj3773+1u01NQM7nAPeWPnzbhPS/fu/wJcYNT/HdpC4+AXheVkM/80m/P8nh80T2Ln7OTaCqNxqwv9o1mj/AQ+PlcMaPxw3g3v0c9ElplI7SVyuOPXqtMSbGtSx2rvYaeukOuafi46HMSdpT78g5pqQFS</vt:lpwstr>
  </property>
  <property fmtid="{D5CDD505-2E9C-101B-9397-08002B2CF9AE}" pid="19" name="x1ye=24">
    <vt:lpwstr>UjWt53dLN9SQY7nQ5F+P+YVPLfejWgMPwCxhA58S4dtAbw8bE8lBCCZ/cvkN8rrHreCLjY/uM+aMcxybMSf4WPz72wRJUxOVbgMAFXcn+iqmwaxhTAVmFPB0d2K4CFoA1AoozNC4nlRHkICYBRJVfmfyYS9LZZvA/FtsIqZx96I6V2rHIyba9Ni45v0lWo282wc5dP8S+BgcJ/jZkajSNzPMvkyTdFVV2dP+wQ8Q6d+JnoORrd3+qi2NWeA9fVa</vt:lpwstr>
  </property>
  <property fmtid="{D5CDD505-2E9C-101B-9397-08002B2CF9AE}" pid="20" name="x1ye=25">
    <vt:lpwstr>TSbRwJKUCMtwdNCCEHrlMrbXcJMwbTOAOMzaB/trFblLiAsQD37iAa19yDV5vg/X6fH+2qYGhhHU9ceUti2ljTqKQov0KsMp5v2a5Qzm99JKGJHoxJkjkes71FWeY4R4AbtG9kLRxmUAW0fs6vZ7o5ay13XDYWgZ+aicQSY7AAFiQZBo+ugVZB0y/5lF8MiLS43c0XHSiu/bJaFrBKTDEV6ZZuRhiwq2KE31gGMG3gzoF3w/fE4ZJsWzQYgF56h</vt:lpwstr>
  </property>
  <property fmtid="{D5CDD505-2E9C-101B-9397-08002B2CF9AE}" pid="21" name="x1ye=26">
    <vt:lpwstr>iijMD+a3IFNessMMPIWi1LTER/8AtZjOR9TTSLJpzVdqv7CjFFPNRYEOxH2xQXFs9sFZqPb/aDlq4jWPhPtWQ1l073a6fKF1u8kBbSPxos5lcUhUIB/0r8I34hCZz6X5+7624MJyW+DdJ7mzDAKrQ26Lq/yFo/mDIjjZNlZB4TjZOS5HJxnjZKtL/YrXYFsc3fXWQrKWy4UnmPuy3nBy5/5E6pTAXjEmbu8qoSx46uPFsO01/tEdeRSCCb56euQ</vt:lpwstr>
  </property>
  <property fmtid="{D5CDD505-2E9C-101B-9397-08002B2CF9AE}" pid="22" name="x1ye=27">
    <vt:lpwstr>pt4a2l/kvpoy9y5DBr1x8bs6ud/4Po2rPLnCxIsyJga0d5jaf1lJk3H31oUpn330Zro5jQUNA+jKQLT9clsS9GZ1tKPIItkQcoO7dGHO+smBFL/HqRZ3q9gN/ZhrxErvqDrO9iEleSOnn+4Jq+gdd+FsK+fdL/NZp9bzu45croV8+nR21Vj8/uCq5NN8DXvx8PnlWJcNLc9vcA2pXTAZPhY62R76Y9HyzrTwZIDPkJ787snmsD/atefeWR3ZHXy</vt:lpwstr>
  </property>
  <property fmtid="{D5CDD505-2E9C-101B-9397-08002B2CF9AE}" pid="23" name="x1ye=28">
    <vt:lpwstr>xa2IK/d+7UtZd4nISwLMW9KKPK3grvJWos5qDx2LZLy/zj/81TMP3tY9X1qptZ2N8s6Zxo65Uak5u9Glc78Fs6QzpNe30HKNF/5ovputy1EQaxg6taQ0FEuHdmv+QC4mAFvBxWL6G0AbYJQnTAvQqcWFhL8nCx0eU4Xo5ihQCqz1b/dbdnpl+TsIsyGyCZ4RYo77pR2N589nfws9Pr1v2tVRYkfTW6AxxFyK7cFHalWWXMLsRXhPmLacN/Jq2yE</vt:lpwstr>
  </property>
  <property fmtid="{D5CDD505-2E9C-101B-9397-08002B2CF9AE}" pid="24" name="x1ye=29">
    <vt:lpwstr>t9dDohYipmq7VZ83OZmpIflMyGpxQt+L9yZuGQH8Ro2ihFNejFqASQqHcqYSy/mOH9m/IMkb7FvoTmjutb0J/Lx3AolqRBCz893En1an1L8ov4skdajaBb5WMXk4nhsuvbPydoZC+7N/q+vNvFEA3itO7t0MKaxqNHmpYVGuhyn7GIRTQVcaFmMPGVk/kvTFBa/8EJscDrkxRsZIzPRvo+S9ZQoZcz8dKdsLuftlDx0whRNMZE19b/njujN6SvD</vt:lpwstr>
  </property>
  <property fmtid="{D5CDD505-2E9C-101B-9397-08002B2CF9AE}" pid="25" name="x1ye=3">
    <vt:lpwstr>/DZ++5XzD7rxLY5qDvd4AtmyVJZee6w3kNMfSZr0/LjoGREmb8QjeVCmrTz46IdThNohN6P1phnvSyQTPjKIqOYyAB+1+n4V2XipA29HEUYSSmdjoEFnuO7O7hS7cgIK08DCRlUlTieUvBRF3GIEjSkgcy8UfGOxzZ/mvu7ZPL7eKAP2ELSCGPXtp8diyJQUNKWjmlnptJZZ94/QUkbOHJMVkOzFQD9j1Zk992MyH28lWJ41dlV1jb5Dg0l4fOk</vt:lpwstr>
  </property>
  <property fmtid="{D5CDD505-2E9C-101B-9397-08002B2CF9AE}" pid="26" name="x1ye=30">
    <vt:lpwstr>uitn80O59awm1Y5sNIvI6DS61AQnKWOE4/JeXKVVypPi3ii/gx+ygtCgEXpqwTHX6jeLvD9mQwUaDbRbNDbq/joHt3hUseEQ/caGZV+6dnjKEdYvUdlCm3DCqmFcij/iWQe/8EE0Oi6beQ7zhBTn+F48JNRQWITIfJHqO61gNpRpxhdJG2l5mnKqTMS4KJW1tRtmOhkq+Vv4sIpQb882I2ke0Q0CpR9q8X137Q7y8DC56/w2xqGqy29V5RIqrGt</vt:lpwstr>
  </property>
  <property fmtid="{D5CDD505-2E9C-101B-9397-08002B2CF9AE}" pid="27" name="x1ye=31">
    <vt:lpwstr>fgPW54vLuhqlVVzI0i4ERXZ4yxoHqU/HFXU/iv/HIshjjy0k1ES4i88DpqcvFmsHlQpoFbm2KzoKmb5DS3nPSyYStQEWNaXLYwCVRQJAmTikX4csU/DrSANSCs3HXLos7NuY7hribOcTKc6E2qkYiOcM1JCwze3+2pxD7Igr+ehcYwldjVjjWuPd/Bl0GE41/67+j+6h0FUhmAbNsD1/dMiiB9/kF8RDNHBtp95+VhpPvq6xt9enPQgzEYRt1OH</vt:lpwstr>
  </property>
  <property fmtid="{D5CDD505-2E9C-101B-9397-08002B2CF9AE}" pid="28" name="x1ye=32">
    <vt:lpwstr>Vc0ppkfAC6war+qKkRNvT07FlonSkuDSYrFeu3TbwxU8zqqofCLGeQ58qXePAq1uX8FatD35M1RJfVit+V12fZd3rB8Kac8pBZ1Ci/aEWP2Q/lybHQZ/Pcm/dTzKGANZVDcfwsi+sqFof8Fh7V9y/TGhOm6yIw5v2MIPVVx0R3mPNJATgPFfMv+J4WEraP/OvmALy7jMzQnS7w5mIsZ6r7Gxm0wdSQdHiZWsyOdPmRQ7tzXqZIVd2JwLhNkRz/L</vt:lpwstr>
  </property>
  <property fmtid="{D5CDD505-2E9C-101B-9397-08002B2CF9AE}" pid="29" name="x1ye=33">
    <vt:lpwstr>aZS9/h8QXv3qz+omXpyGVbmraGI0/5tDwFjb6gjpvAmv7fDjXzTdhbUjbLiiq7EDavwvyM8ZXFPqPtkqhCr105ePr2hbsv/8By3a8XcwgAAA=</vt:lpwstr>
  </property>
  <property fmtid="{D5CDD505-2E9C-101B-9397-08002B2CF9AE}" pid="30" name="x1ye=4">
    <vt:lpwstr>ahioOCvlP311CIfahZYF+qtthPuozHan7+toYTjhvSppBjvb+TOsNEAzmG2UWYYNlTfmpf4hgCAo12roOt+Uz98Dvwnmo8vjfPbpgfelSX2isPNiuIW5hJOrthr7gQfd1jwkkiwedgKqliQpCN18tn+/ampUdu75A/bddIhpPHgv9atzMH2MNaS2FYtx39AU+zha2FPssOmEBHWB7fmJYfkeRVIijexkvH80ZOwgv6iNKOcRSgOZDI4+ejKdWHH</vt:lpwstr>
  </property>
  <property fmtid="{D5CDD505-2E9C-101B-9397-08002B2CF9AE}" pid="31" name="x1ye=5">
    <vt:lpwstr>/PVYzKU4yWFcFC9zKBDXmF+jtnt/ucjF+OK955fA2/dogu7uEjUNUO9jLsnYHW9JSq0v4Sg/u5GSe+t0q77eykCG0TzQ8Ve+By/Js1ovOeBS0sfksCMVaebA2wgNd4H31adVnIUpVlgMcCmKo6T6L+OcM88OvQCTtKOARMCMa+lrRsy+0SIVmfovwkDB302yL/BEIRv/TPuvuYAnvCxw7XMM1MbpBAM/zrsG0hymDjZs3EwODAOQYj+2nhMZVyH</vt:lpwstr>
  </property>
  <property fmtid="{D5CDD505-2E9C-101B-9397-08002B2CF9AE}" pid="32" name="x1ye=6">
    <vt:lpwstr>RrmA9CKkbKrIcqL8YOKISJNYJuXLKTwqxjREqtuKShLk5m7iD7VNtR6c6F68clFrB7/3yjQGKn/PUMKrOxgruKULWmS3wpr7GcoJ1EWvYnCy66LONg0pdWu4BAeMgEVLJ0rPauXOMWKE5iuXkRtdeDJuvKzSWx3Od/Mw28rCococGc1SyVmsyc9+1O7E1h7UBL82mutEcudCI2uKEoFuTHYiS5Vr2qZV96eyUx5K7EPhAk87OUujy4r++U1W20J</vt:lpwstr>
  </property>
  <property fmtid="{D5CDD505-2E9C-101B-9397-08002B2CF9AE}" pid="33" name="x1ye=7">
    <vt:lpwstr>s58wazl++BdjVBk7EiDE5zokhFFqA4JAscXGJA5cF7jdrnlkJNqyIUUIq0QKf4MMh61DXM73q/oOEb5TPCbBCVzr2+OjNmRMMimhCnWzms9asQEzv204qUTIlbhwgkNB0Fg+3aNW1GT806qjWMoVL1NShplGZ8Hk1NLamItDrD6O86tu6eqeajO/dEvnsQ7/p28EDW/A412nWx0gy9aiRAkE/pI24fIrbEbY8KcAx4xGja69bPVlYOYyq7/FDuA</vt:lpwstr>
  </property>
  <property fmtid="{D5CDD505-2E9C-101B-9397-08002B2CF9AE}" pid="34" name="x1ye=8">
    <vt:lpwstr>uPPtorNDTcgZHzzDgtsn7QYxE9c5HTOdljVUlfwAnW+iCcuZ+nMAhKNfmo0BrcE9WRMOLaDAyf4cxdXfjfTFa/ssid2rU195f2l4rqLI3CvPWwVY5/ifXp4cjyN9rhGKeP1qj4uNnpxJIhqVPU9NTz2ykCvDqUwRPBDpotDAYwdBn21wAHVs9mtrVtMIGiRnPiBOXmGjdWpnEnbWb4zityzNb5wWJPAfl/pVnSrqGF7aDo8nc6K4U6Dv7JyQ6wE</vt:lpwstr>
  </property>
  <property fmtid="{D5CDD505-2E9C-101B-9397-08002B2CF9AE}" pid="35" name="x1ye=9">
    <vt:lpwstr>CqQBz0PyaBmaj5YsqGNQRthUmmxgdsh4LMNaI+2qyWAwOukRQJBtMa4br/ZrXbbvP9I4MjSToxSW2JkkbUksb9QgMRPR20ruMcePJIidchRnOxPH7O3dMTHWXffYKROWpWzQoSNKsQv2NH1DaJe/mHrtiBSVaEaH0vp6DSlpOlZ4UUi/9gZMmFLA9UnRLXQEiWK5t0B+Z+Gn1BSu/tHCynS5+lAkSD90cbIcr+TbMf7PEws4oKo1KWecq9Voha9</vt:lpwstr>
  </property>
</Properties>
</file>